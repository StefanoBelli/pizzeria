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bidi w:val="0"/>
      </w:pPr>
    </w:p>
    <w:tbl>
      <w:tblPr>
        <w:tblStyle w:val="12"/>
        <w:tblW w:w="9854" w:type="dxa"/>
        <w:tblInd w:w="0" w:type="dxa"/>
        <w:tblLayout w:type="autofit"/>
        <w:tblCellMar>
          <w:top w:w="0" w:type="dxa"/>
          <w:left w:w="108" w:type="dxa"/>
          <w:bottom w:w="0" w:type="dxa"/>
          <w:right w:w="108" w:type="dxa"/>
        </w:tblCellMar>
      </w:tblPr>
      <w:tblGrid>
        <w:gridCol w:w="4928"/>
        <w:gridCol w:w="4926"/>
      </w:tblGrid>
      <w:tr>
        <w:tblPrEx>
          <w:tblCellMar>
            <w:top w:w="0" w:type="dxa"/>
            <w:left w:w="108" w:type="dxa"/>
            <w:bottom w:w="0" w:type="dxa"/>
            <w:right w:w="108" w:type="dxa"/>
          </w:tblCellMar>
        </w:tblPrEx>
        <w:tc>
          <w:tcPr>
            <w:tcW w:w="4927" w:type="dxa"/>
          </w:tcPr>
          <w:p>
            <w:pPr>
              <w:pStyle w:val="38"/>
              <w:bidi w:val="0"/>
              <w:jc w:val="left"/>
              <w:rPr>
                <w:sz w:val="28"/>
              </w:rPr>
            </w:pPr>
            <w:r>
              <w:drawing>
                <wp:inline distT="0" distB="0" distL="0" distR="0">
                  <wp:extent cx="756285" cy="770255"/>
                  <wp:effectExtent l="0" t="0" r="0" b="0"/>
                  <wp:docPr id="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pic:cNvPicPr>
                            <a:picLocks noChangeAspect="1" noChangeArrowheads="1"/>
                          </pic:cNvPicPr>
                        </pic:nvPicPr>
                        <pic:blipFill>
                          <a:blip r:embed="rId8"/>
                          <a:srcRect t="9763"/>
                          <a:stretch>
                            <a:fillRect/>
                          </a:stretch>
                        </pic:blipFill>
                        <pic:spPr>
                          <a:xfrm>
                            <a:off x="0" y="0"/>
                            <a:ext cx="756285" cy="770255"/>
                          </a:xfrm>
                          <a:prstGeom prst="rect">
                            <a:avLst/>
                          </a:prstGeom>
                        </pic:spPr>
                      </pic:pic>
                    </a:graphicData>
                  </a:graphic>
                </wp:inline>
              </w:drawing>
            </w:r>
          </w:p>
        </w:tc>
        <w:tc>
          <w:tcPr>
            <w:tcW w:w="4926" w:type="dxa"/>
          </w:tcPr>
          <w:p>
            <w:pPr>
              <w:pStyle w:val="38"/>
              <w:bidi w:val="0"/>
              <w:jc w:val="right"/>
              <w:rPr>
                <w:sz w:val="28"/>
              </w:rPr>
            </w:pPr>
            <w:r>
              <w:drawing>
                <wp:inline distT="0" distB="0" distL="0" distR="0">
                  <wp:extent cx="1277620" cy="319405"/>
                  <wp:effectExtent l="0" t="0" r="0" b="0"/>
                  <wp:docPr id="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6"/>
                          <pic:cNvPicPr>
                            <a:picLocks noChangeAspect="1" noChangeArrowheads="1"/>
                          </pic:cNvPicPr>
                        </pic:nvPicPr>
                        <pic:blipFill>
                          <a:blip r:embed="rId9"/>
                          <a:stretch>
                            <a:fillRect/>
                          </a:stretch>
                        </pic:blipFill>
                        <pic:spPr>
                          <a:xfrm>
                            <a:off x="0" y="0"/>
                            <a:ext cx="1277620" cy="319405"/>
                          </a:xfrm>
                          <a:prstGeom prst="rect">
                            <a:avLst/>
                          </a:prstGeom>
                        </pic:spPr>
                      </pic:pic>
                    </a:graphicData>
                  </a:graphic>
                </wp:inline>
              </w:drawing>
            </w:r>
          </w:p>
        </w:tc>
      </w:tr>
    </w:tbl>
    <w:p>
      <w:pPr>
        <w:pStyle w:val="38"/>
        <w:bidi w:val="0"/>
        <w:rPr>
          <w:b w:val="0"/>
          <w:sz w:val="40"/>
        </w:rPr>
      </w:pPr>
      <w:r>
        <w:rPr>
          <w:sz w:val="28"/>
        </w:rPr>
        <w:br w:type="textWrapping"/>
      </w:r>
      <w:r>
        <w:rPr>
          <w:rStyle w:val="61"/>
          <w:b w:val="0"/>
          <w:sz w:val="32"/>
        </w:rPr>
        <w:t>Basi di Dati e Conoscenza</w:t>
      </w:r>
    </w:p>
    <w:p>
      <w:pPr>
        <w:pStyle w:val="38"/>
        <w:bidi w:val="0"/>
        <w:rPr>
          <w:rStyle w:val="61"/>
          <w:b w:val="0"/>
          <w:sz w:val="32"/>
          <w:lang w:val="it"/>
        </w:rPr>
      </w:pPr>
      <w:r>
        <w:rPr>
          <w:rStyle w:val="61"/>
          <w:b w:val="0"/>
          <w:sz w:val="32"/>
        </w:rPr>
        <w:t xml:space="preserve">Progetto A.A. </w:t>
      </w:r>
      <w:r>
        <w:rPr>
          <w:rStyle w:val="61"/>
          <w:b w:val="0"/>
          <w:sz w:val="32"/>
          <w:lang w:val="it"/>
        </w:rPr>
        <w:t>2020</w:t>
      </w:r>
      <w:r>
        <w:rPr>
          <w:rStyle w:val="61"/>
          <w:b w:val="0"/>
          <w:sz w:val="32"/>
        </w:rPr>
        <w:t>/20</w:t>
      </w:r>
      <w:r>
        <w:rPr>
          <w:rStyle w:val="61"/>
          <w:b w:val="0"/>
          <w:sz w:val="32"/>
          <w:lang w:val="it"/>
        </w:rPr>
        <w:t>21</w:t>
      </w:r>
    </w:p>
    <w:p>
      <w:pPr>
        <w:pStyle w:val="38"/>
        <w:bidi w:val="0"/>
        <w:rPr>
          <w:b w:val="0"/>
          <w:sz w:val="40"/>
        </w:rPr>
      </w:pPr>
    </w:p>
    <w:p>
      <w:pPr>
        <w:pStyle w:val="38"/>
        <w:bidi w:val="0"/>
        <w:rPr>
          <w:b w:val="0"/>
          <w:sz w:val="40"/>
        </w:rPr>
      </w:pPr>
      <w:r>
        <w:rPr>
          <w:b w:val="0"/>
          <w:sz w:val="40"/>
        </w:rPr>
        <w:t>TITOLO DEL PROGETTO</w:t>
      </w:r>
    </w:p>
    <w:p>
      <w:pPr>
        <w:pStyle w:val="38"/>
        <w:bidi w:val="0"/>
        <w:rPr>
          <w:b w:val="0"/>
          <w:sz w:val="40"/>
        </w:rPr>
      </w:pPr>
    </w:p>
    <w:p>
      <w:pPr>
        <w:pStyle w:val="38"/>
        <w:bidi w:val="0"/>
        <w:rPr>
          <w:b w:val="0"/>
          <w:sz w:val="40"/>
        </w:rPr>
      </w:pPr>
      <w:r>
        <w:rPr>
          <w:b w:val="0"/>
          <w:sz w:val="40"/>
        </w:rPr>
        <w:t>Matricola</w:t>
      </w:r>
    </w:p>
    <w:p>
      <w:pPr>
        <w:pStyle w:val="38"/>
        <w:bidi w:val="0"/>
        <w:rPr>
          <w:b w:val="0"/>
          <w:sz w:val="40"/>
        </w:rPr>
      </w:pPr>
      <w:r>
        <w:rPr>
          <w:b w:val="0"/>
          <w:sz w:val="40"/>
        </w:rPr>
        <w:t>Nome e Cognome</w:t>
      </w:r>
    </w:p>
    <w:p>
      <w:pPr>
        <w:bidi w:val="0"/>
        <w:rPr>
          <w:b/>
          <w:sz w:val="32"/>
        </w:rPr>
      </w:pPr>
    </w:p>
    <w:p>
      <w:pPr>
        <w:bidi w:val="0"/>
        <w:rPr>
          <w:b/>
          <w:sz w:val="32"/>
        </w:rPr>
      </w:pPr>
      <w:r>
        <w:rPr>
          <w:b/>
          <w:sz w:val="32"/>
        </w:rPr>
        <w:t>Indice</w:t>
      </w:r>
    </w:p>
    <w:sdt>
      <w:sdtPr>
        <w:id w:val="0"/>
        <w:docPartObj>
          <w:docPartGallery w:val="Table of Contents"/>
          <w:docPartUnique/>
        </w:docPartObj>
      </w:sdtPr>
      <w:sdtContent>
        <w:p>
          <w:pPr>
            <w:pStyle w:val="39"/>
            <w:tabs>
              <w:tab w:val="right" w:leader="dot" w:pos="9746"/>
              <w:tab w:val="clear" w:pos="9360"/>
            </w:tabs>
            <w:bidi w:val="0"/>
          </w:pPr>
          <w:r>
            <w:fldChar w:fldCharType="begin"/>
          </w:r>
          <w:r>
            <w:rPr>
              <w:rStyle w:val="70"/>
            </w:rPr>
            <w:instrText xml:space="preserve">TOC \o "1-1" \u</w:instrText>
          </w:r>
          <w:r>
            <w:rPr>
              <w:rStyle w:val="70"/>
            </w:rPr>
            <w:fldChar w:fldCharType="separate"/>
          </w:r>
          <w:r>
            <w:fldChar w:fldCharType="begin"/>
          </w:r>
          <w:r>
            <w:instrText xml:space="preserve"> HYPERLINK \l "_Toc606296459" \h </w:instrText>
          </w:r>
          <w:r>
            <w:fldChar w:fldCharType="separate"/>
          </w:r>
          <w:r>
            <w:fldChar w:fldCharType="begin"/>
          </w:r>
          <w:r>
            <w:instrText xml:space="preserve">PAGEREF _Toc606296459 \h</w:instrText>
          </w:r>
          <w:r>
            <w:fldChar w:fldCharType="separate"/>
          </w:r>
          <w:r>
            <w:rPr>
              <w:rStyle w:val="70"/>
            </w:rPr>
            <w:t>1. Descrizione del Minimondo</w:t>
          </w:r>
          <w:r>
            <w:rPr>
              <w:rStyle w:val="70"/>
            </w:rPr>
            <w:tab/>
          </w:r>
          <w:r>
            <w:rPr>
              <w:rStyle w:val="70"/>
            </w:rPr>
            <w:t>3</w:t>
          </w:r>
          <w:r>
            <w:fldChar w:fldCharType="end"/>
          </w:r>
          <w:r>
            <w:fldChar w:fldCharType="end"/>
          </w:r>
        </w:p>
        <w:p>
          <w:pPr>
            <w:pStyle w:val="39"/>
            <w:tabs>
              <w:tab w:val="right" w:leader="dot" w:pos="9746"/>
              <w:tab w:val="clear" w:pos="9360"/>
            </w:tabs>
            <w:bidi w:val="0"/>
          </w:pPr>
          <w:r>
            <w:fldChar w:fldCharType="begin"/>
          </w:r>
          <w:r>
            <w:instrText xml:space="preserve"> HYPERLINK \l "_Toc1289394997" \h </w:instrText>
          </w:r>
          <w:r>
            <w:fldChar w:fldCharType="separate"/>
          </w:r>
          <w:r>
            <w:fldChar w:fldCharType="begin"/>
          </w:r>
          <w:r>
            <w:instrText xml:space="preserve">PAGEREF _Toc1289394997 \h</w:instrText>
          </w:r>
          <w:r>
            <w:fldChar w:fldCharType="separate"/>
          </w:r>
          <w:r>
            <w:rPr>
              <w:rStyle w:val="70"/>
            </w:rPr>
            <w:t>2. Analisi dei Requisiti</w:t>
          </w:r>
          <w:r>
            <w:rPr>
              <w:rStyle w:val="70"/>
            </w:rPr>
            <w:tab/>
          </w:r>
          <w:r>
            <w:rPr>
              <w:rStyle w:val="70"/>
            </w:rPr>
            <w:t>4</w:t>
          </w:r>
          <w:r>
            <w:fldChar w:fldCharType="end"/>
          </w:r>
          <w:r>
            <w:fldChar w:fldCharType="end"/>
          </w:r>
        </w:p>
        <w:p>
          <w:pPr>
            <w:pStyle w:val="39"/>
            <w:tabs>
              <w:tab w:val="right" w:leader="dot" w:pos="9746"/>
              <w:tab w:val="clear" w:pos="9360"/>
            </w:tabs>
            <w:bidi w:val="0"/>
          </w:pPr>
          <w:r>
            <w:fldChar w:fldCharType="begin"/>
          </w:r>
          <w:r>
            <w:instrText xml:space="preserve"> HYPERLINK \l "_Toc2081466291" \h </w:instrText>
          </w:r>
          <w:r>
            <w:fldChar w:fldCharType="separate"/>
          </w:r>
          <w:r>
            <w:fldChar w:fldCharType="begin"/>
          </w:r>
          <w:r>
            <w:instrText xml:space="preserve">PAGEREF _Toc2081466291 \h</w:instrText>
          </w:r>
          <w:r>
            <w:fldChar w:fldCharType="separate"/>
          </w:r>
          <w:r>
            <w:rPr>
              <w:rStyle w:val="70"/>
            </w:rPr>
            <w:t>3. Progettazione concettuale</w:t>
          </w:r>
          <w:r>
            <w:rPr>
              <w:rStyle w:val="70"/>
            </w:rPr>
            <w:tab/>
          </w:r>
          <w:r>
            <w:rPr>
              <w:rStyle w:val="70"/>
            </w:rPr>
            <w:t>5</w:t>
          </w:r>
          <w:r>
            <w:fldChar w:fldCharType="end"/>
          </w:r>
          <w:r>
            <w:fldChar w:fldCharType="end"/>
          </w:r>
        </w:p>
        <w:p>
          <w:pPr>
            <w:pStyle w:val="39"/>
            <w:tabs>
              <w:tab w:val="right" w:leader="dot" w:pos="9746"/>
              <w:tab w:val="clear" w:pos="9360"/>
            </w:tabs>
            <w:bidi w:val="0"/>
          </w:pPr>
          <w:r>
            <w:fldChar w:fldCharType="begin"/>
          </w:r>
          <w:r>
            <w:instrText xml:space="preserve"> HYPERLINK \l "_Toc2147004904" \h </w:instrText>
          </w:r>
          <w:r>
            <w:fldChar w:fldCharType="separate"/>
          </w:r>
          <w:r>
            <w:fldChar w:fldCharType="begin"/>
          </w:r>
          <w:r>
            <w:instrText xml:space="preserve">PAGEREF _Toc2147004904 \h</w:instrText>
          </w:r>
          <w:r>
            <w:fldChar w:fldCharType="separate"/>
          </w:r>
          <w:r>
            <w:rPr>
              <w:rStyle w:val="70"/>
            </w:rPr>
            <w:t>4. Progettazione logica</w:t>
          </w:r>
          <w:r>
            <w:rPr>
              <w:rStyle w:val="70"/>
            </w:rPr>
            <w:tab/>
          </w:r>
          <w:r>
            <w:rPr>
              <w:rStyle w:val="70"/>
            </w:rPr>
            <w:t>6</w:t>
          </w:r>
          <w:r>
            <w:fldChar w:fldCharType="end"/>
          </w:r>
          <w:r>
            <w:fldChar w:fldCharType="end"/>
          </w:r>
        </w:p>
        <w:p>
          <w:pPr>
            <w:pStyle w:val="39"/>
            <w:tabs>
              <w:tab w:val="right" w:leader="dot" w:pos="9746"/>
              <w:tab w:val="clear" w:pos="9360"/>
            </w:tabs>
            <w:bidi w:val="0"/>
          </w:pPr>
          <w:r>
            <w:fldChar w:fldCharType="begin"/>
          </w:r>
          <w:r>
            <w:instrText xml:space="preserve"> HYPERLINK \l "_Toc518560220" \h </w:instrText>
          </w:r>
          <w:r>
            <w:fldChar w:fldCharType="separate"/>
          </w:r>
          <w:r>
            <w:fldChar w:fldCharType="begin"/>
          </w:r>
          <w:r>
            <w:instrText xml:space="preserve">PAGEREF _Toc518560220 \h</w:instrText>
          </w:r>
          <w:r>
            <w:fldChar w:fldCharType="separate"/>
          </w:r>
          <w:r>
            <w:rPr>
              <w:rStyle w:val="70"/>
            </w:rPr>
            <w:t>5. Progettazione fisica</w:t>
          </w:r>
          <w:r>
            <w:rPr>
              <w:rStyle w:val="70"/>
            </w:rPr>
            <w:tab/>
          </w:r>
          <w:r>
            <w:rPr>
              <w:rStyle w:val="70"/>
            </w:rPr>
            <w:t>8</w:t>
          </w:r>
          <w:r>
            <w:fldChar w:fldCharType="end"/>
          </w:r>
          <w:r>
            <w:fldChar w:fldCharType="end"/>
          </w:r>
        </w:p>
        <w:p>
          <w:pPr>
            <w:pStyle w:val="39"/>
            <w:tabs>
              <w:tab w:val="right" w:leader="dot" w:pos="9746"/>
              <w:tab w:val="clear" w:pos="9360"/>
            </w:tabs>
            <w:bidi w:val="0"/>
          </w:pPr>
          <w:r>
            <w:fldChar w:fldCharType="begin"/>
          </w:r>
          <w:r>
            <w:instrText xml:space="preserve"> HYPERLINK \l "_Toc403811585" \h </w:instrText>
          </w:r>
          <w:r>
            <w:fldChar w:fldCharType="separate"/>
          </w:r>
          <w:r>
            <w:fldChar w:fldCharType="begin"/>
          </w:r>
          <w:r>
            <w:instrText xml:space="preserve">PAGEREF _Toc403811585 \h</w:instrText>
          </w:r>
          <w:r>
            <w:fldChar w:fldCharType="separate"/>
          </w:r>
          <w:r>
            <w:rPr>
              <w:rStyle w:val="70"/>
            </w:rPr>
            <w:t>Appendice: Implementazione</w:t>
          </w:r>
          <w:r>
            <w:rPr>
              <w:rStyle w:val="70"/>
            </w:rPr>
            <w:tab/>
          </w:r>
          <w:r>
            <w:rPr>
              <w:rStyle w:val="70"/>
            </w:rPr>
            <w:t>9</w:t>
          </w:r>
          <w:r>
            <w:fldChar w:fldCharType="end"/>
          </w:r>
          <w:r>
            <w:fldChar w:fldCharType="end"/>
          </w:r>
          <w:r>
            <w:rPr>
              <w:rStyle w:val="70"/>
            </w:rPr>
            <w:fldChar w:fldCharType="end"/>
          </w:r>
        </w:p>
      </w:sdtContent>
    </w:sdt>
    <w:p>
      <w:pPr>
        <w:pStyle w:val="39"/>
        <w:tabs>
          <w:tab w:val="right" w:leader="dot" w:pos="9746"/>
          <w:tab w:val="clear" w:pos="9360"/>
        </w:tabs>
        <w:bidi w:val="0"/>
        <w:rPr>
          <w:sz w:val="24"/>
        </w:rPr>
      </w:pPr>
    </w:p>
    <w:p>
      <w:pPr>
        <w:pStyle w:val="20"/>
        <w:shd w:val="clear" w:fill="E2E2E2"/>
        <w:bidi w:val="0"/>
        <w:rPr>
          <w:sz w:val="22"/>
        </w:rPr>
      </w:pPr>
      <w:r>
        <w:rPr>
          <w:sz w:val="22"/>
        </w:rPr>
        <w:t>Tutto il testo su sfondo grigio, all’interno di questo template, deve essere eliminato prima della consegna. Viene utilizzato per fornire informazioni sulla corretta compilazione del report di progetto.</w:t>
      </w:r>
    </w:p>
    <w:p>
      <w:pPr>
        <w:pStyle w:val="20"/>
        <w:shd w:val="clear" w:fill="E2E2E2"/>
        <w:bidi w:val="0"/>
        <w:rPr>
          <w:sz w:val="22"/>
        </w:rPr>
      </w:pPr>
    </w:p>
    <w:p>
      <w:pPr>
        <w:pStyle w:val="20"/>
        <w:shd w:val="clear" w:fill="E2E2E2"/>
        <w:bidi w:val="0"/>
        <w:rPr>
          <w:sz w:val="22"/>
        </w:rPr>
      </w:pPr>
      <w:r>
        <w:rPr>
          <w:sz w:val="22"/>
        </w:rPr>
        <w:t>Non modificare il formato del documento:</w:t>
      </w:r>
    </w:p>
    <w:p>
      <w:pPr>
        <w:pStyle w:val="20"/>
        <w:shd w:val="clear" w:fill="E2E2E2"/>
        <w:bidi w:val="0"/>
        <w:rPr>
          <w:sz w:val="22"/>
        </w:rPr>
      </w:pPr>
      <w:r>
        <w:rPr>
          <w:sz w:val="22"/>
        </w:rPr>
        <w:t>- Carattere: Times New Roman, 12pt</w:t>
      </w:r>
    </w:p>
    <w:p>
      <w:pPr>
        <w:pStyle w:val="20"/>
        <w:shd w:val="clear" w:fill="E2E2E2"/>
        <w:bidi w:val="0"/>
        <w:rPr>
          <w:sz w:val="22"/>
        </w:rPr>
      </w:pPr>
      <w:r>
        <w:rPr>
          <w:sz w:val="22"/>
        </w:rPr>
        <w:t>- Dimensione pagina: A4</w:t>
      </w:r>
    </w:p>
    <w:p>
      <w:pPr>
        <w:pStyle w:val="20"/>
        <w:shd w:val="clear" w:fill="E2E2E2"/>
        <w:bidi w:val="0"/>
        <w:rPr>
          <w:sz w:val="22"/>
        </w:rPr>
      </w:pPr>
      <w:r>
        <w:rPr>
          <w:sz w:val="22"/>
        </w:rPr>
        <w:t>- Margini: superiore/inferiore 2,5cm, sinistro/destro: 1,9cm</w:t>
      </w:r>
    </w:p>
    <w:p>
      <w:pPr>
        <w:pStyle w:val="20"/>
        <w:shd w:val="clear" w:fill="E2E2E2"/>
        <w:bidi w:val="0"/>
        <w:rPr>
          <w:sz w:val="22"/>
        </w:rPr>
      </w:pPr>
    </w:p>
    <w:p>
      <w:pPr>
        <w:pStyle w:val="20"/>
        <w:shd w:val="clear" w:fill="E2E2E2"/>
        <w:bidi w:val="0"/>
        <w:rPr>
          <w:sz w:val="22"/>
          <w:lang w:val="it"/>
        </w:rPr>
      </w:pPr>
      <w:r>
        <w:rPr>
          <w:sz w:val="22"/>
        </w:rPr>
        <w:t xml:space="preserve">L’assegnazione della tesina può essere effettuata online, visitando il sito </w:t>
      </w:r>
      <w:r>
        <w:fldChar w:fldCharType="begin"/>
      </w:r>
      <w:r>
        <w:instrText xml:space="preserve"> HYPERLINK "https://www.pellegrini.tk/progetti/" \h </w:instrText>
      </w:r>
      <w:r>
        <w:fldChar w:fldCharType="separate"/>
      </w:r>
      <w:r>
        <w:rPr>
          <w:rStyle w:val="45"/>
          <w:sz w:val="22"/>
        </w:rPr>
        <w:t>https://www.pellegrini.tk/progetti/</w:t>
      </w:r>
      <w:r>
        <w:rPr>
          <w:rStyle w:val="45"/>
          <w:sz w:val="22"/>
        </w:rPr>
        <w:fldChar w:fldCharType="end"/>
      </w:r>
      <w:r>
        <w:rPr>
          <w:sz w:val="22"/>
        </w:rPr>
        <w:t xml:space="preserve"> ed inserendo i propri dati. Per qualsiasi problema, contattare il docente via email all’indirizz</w:t>
      </w:r>
      <w:r>
        <w:rPr>
          <w:sz w:val="22"/>
          <w:lang w:val="it"/>
        </w:rPr>
        <w:t xml:space="preserve">o </w:t>
      </w:r>
      <w:r>
        <w:fldChar w:fldCharType="begin"/>
      </w:r>
      <w:r>
        <w:instrText xml:space="preserve"> HYPERLINK "mailto:a.pellegrini@ing.uniroma2.it" \h </w:instrText>
      </w:r>
      <w:r>
        <w:fldChar w:fldCharType="separate"/>
      </w:r>
      <w:r>
        <w:rPr>
          <w:rStyle w:val="45"/>
          <w:sz w:val="22"/>
          <w:lang w:val="it"/>
        </w:rPr>
        <w:t>a.pellegrini@ing.uniroma2.it</w:t>
      </w:r>
      <w:r>
        <w:rPr>
          <w:rStyle w:val="45"/>
          <w:sz w:val="22"/>
          <w:lang w:val="it"/>
        </w:rPr>
        <w:fldChar w:fldCharType="end"/>
      </w:r>
    </w:p>
    <w:p>
      <w:pPr>
        <w:bidi w:val="0"/>
        <w:rPr>
          <w:sz w:val="24"/>
        </w:rPr>
      </w:pPr>
    </w:p>
    <w:p>
      <w:pPr>
        <w:pStyle w:val="2"/>
        <w:numPr>
          <w:ilvl w:val="0"/>
          <w:numId w:val="2"/>
        </w:numPr>
        <w:bidi w:val="0"/>
        <w:ind w:left="432" w:hanging="432"/>
        <w:rPr>
          <w:sz w:val="32"/>
        </w:rPr>
      </w:pPr>
      <w:bookmarkStart w:id="0" w:name="_Toc606296459"/>
      <w:bookmarkStart w:id="1" w:name="_Toc220097559"/>
      <w:bookmarkStart w:id="2" w:name="_Toc1680568092"/>
      <w:r>
        <w:rPr>
          <w:sz w:val="32"/>
        </w:rPr>
        <w:t>Descrizione del Minimondo</w:t>
      </w:r>
      <w:bookmarkEnd w:id="0"/>
      <w:bookmarkEnd w:id="1"/>
      <w:bookmarkEnd w:id="2"/>
      <w:bookmarkStart w:id="3" w:name="_Toc997230344"/>
      <w:bookmarkEnd w:id="3"/>
      <w:bookmarkStart w:id="4" w:name="_Toc184813408"/>
      <w:bookmarkEnd w:id="4"/>
    </w:p>
    <w:tbl>
      <w:tblPr>
        <w:tblStyle w:val="12"/>
        <w:tblW w:w="9561" w:type="dxa"/>
        <w:tblInd w:w="0" w:type="dxa"/>
        <w:tblLayout w:type="autofit"/>
        <w:tblCellMar>
          <w:top w:w="0" w:type="dxa"/>
          <w:left w:w="108" w:type="dxa"/>
          <w:bottom w:w="0" w:type="dxa"/>
          <w:right w:w="108" w:type="dxa"/>
        </w:tblCellMar>
      </w:tblPr>
      <w:tblGrid>
        <w:gridCol w:w="456"/>
        <w:gridCol w:w="9105"/>
      </w:tblGrid>
      <w:tr>
        <w:tblPrEx>
          <w:tblCellMar>
            <w:top w:w="0" w:type="dxa"/>
            <w:left w:w="108" w:type="dxa"/>
            <w:bottom w:w="0" w:type="dxa"/>
            <w:right w:w="108" w:type="dxa"/>
          </w:tblCellMar>
        </w:tblPrEx>
        <w:tc>
          <w:tcPr>
            <w:tcW w:w="421" w:type="dxa"/>
            <w:tcBorders>
              <w:right w:val="single" w:color="000000" w:sz="4" w:space="0"/>
            </w:tcBorders>
          </w:tcPr>
          <w:p>
            <w:pPr>
              <w:bidi w:val="0"/>
              <w:rPr>
                <w:sz w:val="24"/>
              </w:rPr>
            </w:pPr>
            <w:r>
              <w:rPr>
                <w:sz w:val="24"/>
              </w:rPr>
              <w:t>1</w:t>
            </w:r>
          </w:p>
          <w:p>
            <w:pPr>
              <w:bidi w:val="0"/>
              <w:rPr>
                <w:sz w:val="24"/>
              </w:rPr>
            </w:pPr>
            <w:r>
              <w:rPr>
                <w:sz w:val="24"/>
              </w:rPr>
              <w:t>2</w:t>
            </w:r>
          </w:p>
          <w:p>
            <w:pPr>
              <w:bidi w:val="0"/>
              <w:rPr>
                <w:sz w:val="24"/>
              </w:rPr>
            </w:pPr>
            <w:r>
              <w:rPr>
                <w:sz w:val="24"/>
              </w:rPr>
              <w:t>3</w:t>
            </w:r>
          </w:p>
          <w:p>
            <w:pPr>
              <w:bidi w:val="0"/>
              <w:rPr>
                <w:sz w:val="24"/>
              </w:rPr>
            </w:pPr>
            <w:r>
              <w:rPr>
                <w:sz w:val="24"/>
              </w:rPr>
              <w:t>4</w:t>
            </w:r>
          </w:p>
          <w:p>
            <w:pPr>
              <w:bidi w:val="0"/>
              <w:rPr>
                <w:sz w:val="24"/>
              </w:rPr>
            </w:pPr>
            <w:r>
              <w:rPr>
                <w:sz w:val="24"/>
              </w:rPr>
              <w:t>5</w:t>
            </w:r>
          </w:p>
          <w:p>
            <w:pPr>
              <w:bidi w:val="0"/>
              <w:rPr>
                <w:sz w:val="24"/>
              </w:rPr>
            </w:pPr>
            <w:r>
              <w:rPr>
                <w:sz w:val="24"/>
              </w:rPr>
              <w:t>6</w:t>
            </w:r>
          </w:p>
          <w:p>
            <w:pPr>
              <w:bidi w:val="0"/>
              <w:rPr>
                <w:sz w:val="24"/>
              </w:rPr>
            </w:pPr>
            <w:r>
              <w:rPr>
                <w:sz w:val="24"/>
              </w:rPr>
              <w:t>7</w:t>
            </w:r>
          </w:p>
          <w:p>
            <w:pPr>
              <w:bidi w:val="0"/>
              <w:rPr>
                <w:sz w:val="24"/>
              </w:rPr>
            </w:pPr>
            <w:r>
              <w:rPr>
                <w:sz w:val="24"/>
              </w:rPr>
              <w:t>8</w:t>
            </w:r>
          </w:p>
          <w:p>
            <w:pPr>
              <w:bidi w:val="0"/>
              <w:rPr>
                <w:sz w:val="24"/>
              </w:rPr>
            </w:pPr>
            <w:r>
              <w:rPr>
                <w:sz w:val="24"/>
              </w:rPr>
              <w:t>9</w:t>
            </w:r>
          </w:p>
          <w:p>
            <w:pPr>
              <w:bidi w:val="0"/>
              <w:rPr>
                <w:rFonts w:hint="default"/>
                <w:sz w:val="24"/>
                <w:lang w:val="it-IT"/>
              </w:rPr>
            </w:pPr>
            <w:r>
              <w:rPr>
                <w:sz w:val="24"/>
              </w:rPr>
              <w:t>1</w:t>
            </w:r>
            <w:r>
              <w:rPr>
                <w:rFonts w:hint="default"/>
                <w:sz w:val="24"/>
                <w:lang w:val="it-IT"/>
              </w:rPr>
              <w:t>0</w:t>
            </w:r>
          </w:p>
          <w:p>
            <w:pPr>
              <w:bidi w:val="0"/>
              <w:rPr>
                <w:rFonts w:hint="default"/>
                <w:sz w:val="24"/>
                <w:lang w:val="it-IT"/>
              </w:rPr>
            </w:pPr>
            <w:r>
              <w:rPr>
                <w:rFonts w:hint="default"/>
                <w:sz w:val="24"/>
                <w:lang w:val="it-IT"/>
              </w:rPr>
              <w:t>11</w:t>
            </w:r>
          </w:p>
          <w:p>
            <w:pPr>
              <w:bidi w:val="0"/>
              <w:rPr>
                <w:rFonts w:hint="default"/>
                <w:sz w:val="24"/>
                <w:lang w:val="it-IT"/>
              </w:rPr>
            </w:pPr>
            <w:r>
              <w:rPr>
                <w:rFonts w:hint="default"/>
                <w:sz w:val="24"/>
                <w:lang w:val="it-IT"/>
              </w:rPr>
              <w:t>12</w:t>
            </w:r>
          </w:p>
          <w:p>
            <w:pPr>
              <w:bidi w:val="0"/>
              <w:rPr>
                <w:rFonts w:hint="default"/>
                <w:sz w:val="24"/>
                <w:lang w:val="it-IT"/>
              </w:rPr>
            </w:pPr>
            <w:r>
              <w:rPr>
                <w:rFonts w:hint="default"/>
                <w:sz w:val="24"/>
                <w:lang w:val="it-IT"/>
              </w:rPr>
              <w:t>13</w:t>
            </w:r>
          </w:p>
          <w:p>
            <w:pPr>
              <w:bidi w:val="0"/>
              <w:rPr>
                <w:rFonts w:hint="default"/>
                <w:sz w:val="24"/>
                <w:lang w:val="it-IT"/>
              </w:rPr>
            </w:pPr>
            <w:r>
              <w:rPr>
                <w:rFonts w:hint="default"/>
                <w:sz w:val="24"/>
                <w:lang w:val="it-IT"/>
              </w:rPr>
              <w:t>14</w:t>
            </w:r>
          </w:p>
          <w:p>
            <w:pPr>
              <w:bidi w:val="0"/>
              <w:rPr>
                <w:rFonts w:hint="default"/>
                <w:sz w:val="24"/>
                <w:lang w:val="it-IT"/>
              </w:rPr>
            </w:pPr>
            <w:r>
              <w:rPr>
                <w:rFonts w:hint="default"/>
                <w:sz w:val="24"/>
                <w:lang w:val="it-IT"/>
              </w:rPr>
              <w:t>15</w:t>
            </w:r>
          </w:p>
          <w:p>
            <w:pPr>
              <w:bidi w:val="0"/>
              <w:rPr>
                <w:rFonts w:hint="default"/>
                <w:sz w:val="24"/>
                <w:lang w:val="it-IT"/>
              </w:rPr>
            </w:pPr>
            <w:r>
              <w:rPr>
                <w:rFonts w:hint="default"/>
                <w:sz w:val="24"/>
                <w:lang w:val="it-IT"/>
              </w:rPr>
              <w:t>16</w:t>
            </w:r>
          </w:p>
          <w:p>
            <w:pPr>
              <w:bidi w:val="0"/>
              <w:rPr>
                <w:rFonts w:hint="default"/>
                <w:sz w:val="24"/>
                <w:lang w:val="it-IT"/>
              </w:rPr>
            </w:pPr>
            <w:r>
              <w:rPr>
                <w:rFonts w:hint="default"/>
                <w:sz w:val="24"/>
                <w:lang w:val="it-IT"/>
              </w:rPr>
              <w:t>17</w:t>
            </w:r>
          </w:p>
          <w:p>
            <w:pPr>
              <w:bidi w:val="0"/>
              <w:rPr>
                <w:rFonts w:hint="default"/>
                <w:sz w:val="24"/>
                <w:lang w:val="it-IT"/>
              </w:rPr>
            </w:pPr>
            <w:r>
              <w:rPr>
                <w:rFonts w:hint="default"/>
                <w:sz w:val="24"/>
                <w:lang w:val="it-IT"/>
              </w:rPr>
              <w:t>18</w:t>
            </w:r>
          </w:p>
          <w:p>
            <w:pPr>
              <w:bidi w:val="0"/>
              <w:rPr>
                <w:rFonts w:hint="default"/>
                <w:sz w:val="24"/>
                <w:lang w:val="it-IT"/>
              </w:rPr>
            </w:pPr>
            <w:r>
              <w:rPr>
                <w:rFonts w:hint="default"/>
                <w:sz w:val="24"/>
                <w:lang w:val="it-IT"/>
              </w:rPr>
              <w:t>19</w:t>
            </w:r>
          </w:p>
          <w:p>
            <w:pPr>
              <w:bidi w:val="0"/>
              <w:rPr>
                <w:rFonts w:hint="default"/>
                <w:sz w:val="24"/>
                <w:lang w:val="it-IT"/>
              </w:rPr>
            </w:pPr>
            <w:r>
              <w:rPr>
                <w:rFonts w:hint="default"/>
                <w:sz w:val="24"/>
                <w:lang w:val="it-IT"/>
              </w:rPr>
              <w:t>20</w:t>
            </w:r>
          </w:p>
          <w:p>
            <w:pPr>
              <w:bidi w:val="0"/>
              <w:rPr>
                <w:rFonts w:hint="default"/>
                <w:sz w:val="24"/>
                <w:lang w:val="it-IT"/>
              </w:rPr>
            </w:pPr>
            <w:r>
              <w:rPr>
                <w:rFonts w:hint="default"/>
                <w:sz w:val="24"/>
                <w:lang w:val="it-IT"/>
              </w:rPr>
              <w:t>21</w:t>
            </w:r>
          </w:p>
          <w:p>
            <w:pPr>
              <w:bidi w:val="0"/>
              <w:rPr>
                <w:rFonts w:hint="default"/>
                <w:sz w:val="24"/>
                <w:lang w:val="it-IT"/>
              </w:rPr>
            </w:pPr>
            <w:r>
              <w:rPr>
                <w:rFonts w:hint="default"/>
                <w:sz w:val="24"/>
                <w:lang w:val="it-IT"/>
              </w:rPr>
              <w:t>22</w:t>
            </w:r>
          </w:p>
          <w:p>
            <w:pPr>
              <w:bidi w:val="0"/>
              <w:rPr>
                <w:rFonts w:hint="default"/>
                <w:sz w:val="24"/>
                <w:lang w:val="it-IT"/>
              </w:rPr>
            </w:pPr>
            <w:r>
              <w:rPr>
                <w:rFonts w:hint="default"/>
                <w:sz w:val="24"/>
                <w:lang w:val="it-IT"/>
              </w:rPr>
              <w:t>23</w:t>
            </w:r>
          </w:p>
          <w:p>
            <w:pPr>
              <w:bidi w:val="0"/>
              <w:rPr>
                <w:rFonts w:hint="default"/>
                <w:sz w:val="24"/>
                <w:lang w:val="it-IT"/>
              </w:rPr>
            </w:pPr>
            <w:r>
              <w:rPr>
                <w:rFonts w:hint="default"/>
                <w:sz w:val="24"/>
                <w:lang w:val="it-IT"/>
              </w:rPr>
              <w:t>24</w:t>
            </w:r>
          </w:p>
          <w:p>
            <w:pPr>
              <w:bidi w:val="0"/>
              <w:rPr>
                <w:rFonts w:hint="default"/>
                <w:sz w:val="24"/>
                <w:lang w:val="it-IT"/>
              </w:rPr>
            </w:pPr>
            <w:r>
              <w:rPr>
                <w:rFonts w:hint="default"/>
                <w:sz w:val="24"/>
                <w:lang w:val="it-IT"/>
              </w:rPr>
              <w:t>25</w:t>
            </w:r>
          </w:p>
          <w:p>
            <w:pPr>
              <w:bidi w:val="0"/>
              <w:rPr>
                <w:rFonts w:hint="default"/>
                <w:sz w:val="24"/>
                <w:lang w:val="it-IT"/>
              </w:rPr>
            </w:pPr>
            <w:r>
              <w:rPr>
                <w:rFonts w:hint="default"/>
                <w:sz w:val="24"/>
                <w:lang w:val="it-IT"/>
              </w:rPr>
              <w:t>26</w:t>
            </w:r>
          </w:p>
          <w:p>
            <w:pPr>
              <w:bidi w:val="0"/>
              <w:rPr>
                <w:rFonts w:hint="default"/>
                <w:sz w:val="24"/>
                <w:lang w:val="it-IT"/>
              </w:rPr>
            </w:pPr>
            <w:r>
              <w:rPr>
                <w:rFonts w:hint="default"/>
                <w:sz w:val="24"/>
                <w:lang w:val="it-IT"/>
              </w:rPr>
              <w:t>27</w:t>
            </w:r>
          </w:p>
        </w:tc>
        <w:tc>
          <w:tcPr>
            <w:tcW w:w="9139" w:type="dxa"/>
            <w:tcBorders>
              <w:top w:val="single" w:color="000000" w:sz="4" w:space="0"/>
              <w:left w:val="single" w:color="000000" w:sz="4" w:space="0"/>
              <w:bottom w:val="single" w:color="000000" w:sz="4" w:space="0"/>
              <w:right w:val="single" w:color="000000" w:sz="4" w:space="0"/>
            </w:tcBorders>
          </w:tcPr>
          <w:p>
            <w:pPr>
              <w:bidi w:val="0"/>
              <w:rPr>
                <w:sz w:val="24"/>
              </w:rPr>
            </w:pPr>
            <w:r>
              <w:rPr>
                <w:sz w:val="24"/>
              </w:rPr>
              <w:t>Si vuole progettare il backend di un sistema informativo per la gestione dell’operatività di una pizzeria. In tale pizzeria è di interesse tenere traccia dei tavoli disponibili ed assegnati, dei camerieri associati ai tavoli, dei pizzaioli che preparano le pizze, del barista, del manager. Ciascuno dei lavoratori della pizzeria ha differenti mansioni e può effettuare operazioni differenti all’interno del sistema.</w:t>
            </w:r>
            <w:r>
              <w:rPr>
                <w:sz w:val="24"/>
              </w:rPr>
              <w:br w:type="textWrapping"/>
            </w:r>
            <w:r>
              <w:rPr>
                <w:sz w:val="24"/>
              </w:rPr>
              <w:t xml:space="preserve">All’ingresso di un cliente, il manager lo riceve e lo registra, segnando nome, cognome e numero di commensali, assegnando un tavolo disponibile in grado di ospitarli tutti. </w:t>
            </w:r>
            <w:r>
              <w:rPr>
                <w:sz w:val="24"/>
              </w:rPr>
              <w:br w:type="textWrapping"/>
            </w:r>
            <w:r>
              <w:rPr>
                <w:sz w:val="24"/>
              </w:rPr>
              <w:t>Un cameriere ha sempre la possibilità di visualizzare quali tavoli a lui assegnati sono occupati e quali sono stati serviti. Al momento di prendere l’ordine, il cameriere registra la comanda. Parte delle ordinazioni sono espletate dal barista, parte dal pizzaiolo.</w:t>
            </w:r>
            <w:r>
              <w:rPr>
                <w:sz w:val="24"/>
              </w:rPr>
              <w:br w:type="textWrapping"/>
            </w:r>
            <w:r>
              <w:rPr>
                <w:sz w:val="24"/>
              </w:rPr>
              <w:t>Barista, pizzaiolo hanno sempre la possibilità di visualizzare cosa debbono preparare, in ordine di ricezione della comanda. Quando hanno preparato una bevanda o una pizza, il cameriere può visualizzare cosa è pronto (in relazione agli ordini) e sapere cosa deve consegnare a quale tavolo.</w:t>
            </w:r>
            <w:r>
              <w:rPr>
                <w:sz w:val="24"/>
              </w:rPr>
              <w:br w:type="textWrapping"/>
            </w:r>
            <w:r>
              <w:rPr>
                <w:sz w:val="24"/>
              </w:rPr>
              <w:br w:type="textWrapping"/>
            </w:r>
            <w:r>
              <w:rPr>
                <w:sz w:val="24"/>
              </w:rPr>
              <w:t>La pizzeria opera 24/7, ma per motivi di risparmio, in alcuni giorni sono disponibili un numero differente di camerieri e vengono utilizzati un numero differente di tavoli. Il manager può definire quali camerieri lavorano in quali turni e quali tavoli sono utilizzati in quali turni. Il menu è unico per tutti i turni e definito dal manager, con i rispettivi prezzi. Nel menu è necessario anche prevedere aggiunte per le pizze (ad esempio, un cliente potrebbe voler aggiungere del tonno ad una pizza quattro formaggi), con i relativi costi.</w:t>
            </w:r>
            <w:r>
              <w:rPr>
                <w:sz w:val="24"/>
              </w:rPr>
              <w:br w:type="textWrapping"/>
            </w:r>
            <w:r>
              <w:rPr>
                <w:sz w:val="24"/>
              </w:rPr>
              <w:br w:type="textWrapping"/>
            </w:r>
            <w:r>
              <w:rPr>
                <w:sz w:val="24"/>
              </w:rPr>
              <w:t>Allo stesso modo, il manager ha la possibilità di tenere traccia delle disponibilità dei singoli prodotti. In questo modo, se viene ordinato ad un cameriere da un cliente un prodotto che non è disponibile, questo non potrà essere aggiunto all’ordine.</w:t>
            </w:r>
            <w:r>
              <w:rPr>
                <w:sz w:val="24"/>
              </w:rPr>
              <w:br w:type="textWrapping"/>
            </w:r>
            <w:r>
              <w:rPr>
                <w:sz w:val="24"/>
              </w:rPr>
              <w:br w:type="textWrapping"/>
            </w:r>
            <w:r>
              <w:rPr>
                <w:sz w:val="24"/>
              </w:rPr>
              <w:t xml:space="preserve">Il manager ha la possibilità di stampare lo scontrino di un ordine. Inoltre, per motivi statistici, ha la possibilità di visualizzare le entrate giornaliere e/o mensili. </w:t>
            </w:r>
          </w:p>
        </w:tc>
      </w:tr>
    </w:tbl>
    <w:p>
      <w:pPr>
        <w:pStyle w:val="2"/>
        <w:numPr>
          <w:ilvl w:val="0"/>
          <w:numId w:val="2"/>
        </w:numPr>
        <w:bidi w:val="0"/>
        <w:ind w:left="432" w:hanging="432"/>
        <w:rPr>
          <w:sz w:val="32"/>
        </w:rPr>
      </w:pPr>
      <w:bookmarkStart w:id="5" w:name="_Toc1289394997"/>
      <w:bookmarkStart w:id="6" w:name="_Toc733602887"/>
      <w:r>
        <w:rPr>
          <w:sz w:val="32"/>
        </w:rPr>
        <w:t>Analisi dei Requisiti</w:t>
      </w:r>
      <w:bookmarkEnd w:id="5"/>
      <w:bookmarkEnd w:id="6"/>
    </w:p>
    <w:p>
      <w:pPr>
        <w:pStyle w:val="3"/>
        <w:numPr>
          <w:ilvl w:val="0"/>
          <w:numId w:val="0"/>
        </w:numPr>
        <w:bidi w:val="0"/>
        <w:ind w:left="0" w:firstLine="0"/>
        <w:rPr>
          <w:sz w:val="28"/>
        </w:rPr>
      </w:pPr>
      <w:r>
        <w:rPr>
          <w:sz w:val="28"/>
        </w:rPr>
        <w:t>Identificazione dei termini ambigui e correzioni possibili</w:t>
      </w:r>
    </w:p>
    <w:p>
      <w:pPr>
        <w:bidi w:val="0"/>
        <w:rPr>
          <w:sz w:val="24"/>
        </w:rPr>
      </w:pPr>
    </w:p>
    <w:p>
      <w:pPr>
        <w:pStyle w:val="20"/>
        <w:shd w:val="clear" w:fill="E2E2E2"/>
        <w:bidi w:val="0"/>
        <w:rPr>
          <w:sz w:val="22"/>
        </w:rPr>
      </w:pPr>
      <w:r>
        <w:rPr>
          <w:sz w:val="22"/>
        </w:rPr>
        <w:t>Compilare la seguente tabella, facendo riferimento alla specifica del minimondo di riferimento precedentemente indicata. Individuare i termini ambigui nella specifica (indicando la linea in cui essi compaiono), indicare il nuovo termine che si intende adottare nella specifica, ed indicare il motivo del cambiamento che si propone.</w:t>
      </w:r>
    </w:p>
    <w:p>
      <w:pPr>
        <w:bidi w:val="0"/>
        <w:rPr>
          <w:sz w:val="24"/>
        </w:rPr>
      </w:pPr>
    </w:p>
    <w:tbl>
      <w:tblPr>
        <w:tblStyle w:val="12"/>
        <w:tblW w:w="9962" w:type="dxa"/>
        <w:tblInd w:w="0" w:type="dxa"/>
        <w:tblLayout w:type="autofit"/>
        <w:tblCellMar>
          <w:top w:w="0" w:type="dxa"/>
          <w:left w:w="108" w:type="dxa"/>
          <w:bottom w:w="0" w:type="dxa"/>
          <w:right w:w="108" w:type="dxa"/>
        </w:tblCellMar>
      </w:tblPr>
      <w:tblGrid>
        <w:gridCol w:w="1007"/>
        <w:gridCol w:w="1829"/>
        <w:gridCol w:w="1829"/>
        <w:gridCol w:w="5297"/>
      </w:tblGrid>
      <w:tr>
        <w:tblPrEx>
          <w:tblCellMar>
            <w:top w:w="0" w:type="dxa"/>
            <w:left w:w="108" w:type="dxa"/>
            <w:bottom w:w="0" w:type="dxa"/>
            <w:right w:w="108" w:type="dxa"/>
          </w:tblCellMar>
        </w:tblPrEx>
        <w:tc>
          <w:tcPr>
            <w:tcW w:w="1007" w:type="dxa"/>
            <w:tcBorders>
              <w:top w:val="single" w:color="000000" w:sz="4" w:space="0"/>
              <w:left w:val="single" w:color="000000" w:sz="4" w:space="0"/>
              <w:bottom w:val="single" w:color="000000" w:sz="4" w:space="0"/>
              <w:right w:val="single" w:color="000000" w:sz="4" w:space="0"/>
            </w:tcBorders>
            <w:shd w:val="clear" w:color="auto" w:fill="BCBCBC"/>
          </w:tcPr>
          <w:p>
            <w:pPr>
              <w:bidi w:val="0"/>
              <w:spacing w:line="240" w:lineRule="auto"/>
              <w:jc w:val="center"/>
              <w:rPr>
                <w:color w:val="181818"/>
                <w:sz w:val="24"/>
              </w:rPr>
            </w:pPr>
            <w:r>
              <w:rPr>
                <w:b/>
                <w:color w:val="181818"/>
                <w:sz w:val="24"/>
              </w:rPr>
              <w:t>Linea</w:t>
            </w:r>
          </w:p>
        </w:tc>
        <w:tc>
          <w:tcPr>
            <w:tcW w:w="1829" w:type="dxa"/>
            <w:tcBorders>
              <w:top w:val="single" w:color="000000" w:sz="4" w:space="0"/>
              <w:left w:val="single" w:color="000000" w:sz="4" w:space="0"/>
              <w:bottom w:val="single" w:color="000000" w:sz="4" w:space="0"/>
              <w:right w:val="single" w:color="000000" w:sz="4" w:space="0"/>
            </w:tcBorders>
            <w:shd w:val="clear" w:color="auto" w:fill="BCBCBC"/>
          </w:tcPr>
          <w:p>
            <w:pPr>
              <w:bidi w:val="0"/>
              <w:spacing w:line="240" w:lineRule="auto"/>
              <w:jc w:val="center"/>
              <w:rPr>
                <w:color w:val="181818"/>
                <w:sz w:val="24"/>
              </w:rPr>
            </w:pPr>
            <w:r>
              <w:rPr>
                <w:b/>
                <w:color w:val="181818"/>
                <w:sz w:val="24"/>
              </w:rPr>
              <w:t>Termine</w:t>
            </w:r>
          </w:p>
        </w:tc>
        <w:tc>
          <w:tcPr>
            <w:tcW w:w="1829" w:type="dxa"/>
            <w:tcBorders>
              <w:top w:val="single" w:color="000000" w:sz="4" w:space="0"/>
              <w:left w:val="single" w:color="000000" w:sz="4" w:space="0"/>
              <w:bottom w:val="single" w:color="000000" w:sz="4" w:space="0"/>
              <w:right w:val="single" w:color="000000" w:sz="4" w:space="0"/>
            </w:tcBorders>
            <w:shd w:val="clear" w:color="auto" w:fill="BCBCBC"/>
          </w:tcPr>
          <w:p>
            <w:pPr>
              <w:bidi w:val="0"/>
              <w:spacing w:line="240" w:lineRule="auto"/>
              <w:jc w:val="center"/>
              <w:rPr>
                <w:color w:val="181818"/>
                <w:sz w:val="24"/>
              </w:rPr>
            </w:pPr>
            <w:r>
              <w:rPr>
                <w:b/>
                <w:color w:val="181818"/>
                <w:sz w:val="24"/>
              </w:rPr>
              <w:t>Nuovo termine</w:t>
            </w:r>
          </w:p>
        </w:tc>
        <w:tc>
          <w:tcPr>
            <w:tcW w:w="5296" w:type="dxa"/>
            <w:tcBorders>
              <w:top w:val="single" w:color="000000" w:sz="4" w:space="0"/>
              <w:left w:val="single" w:color="000000" w:sz="4" w:space="0"/>
              <w:bottom w:val="single" w:color="000000" w:sz="4" w:space="0"/>
              <w:right w:val="single" w:color="000000" w:sz="4" w:space="0"/>
            </w:tcBorders>
            <w:shd w:val="clear" w:color="auto" w:fill="BCBCBC"/>
          </w:tcPr>
          <w:p>
            <w:pPr>
              <w:bidi w:val="0"/>
              <w:spacing w:line="240" w:lineRule="auto"/>
              <w:jc w:val="center"/>
              <w:rPr>
                <w:b/>
                <w:color w:val="181818"/>
                <w:sz w:val="24"/>
              </w:rPr>
            </w:pPr>
            <w:r>
              <w:rPr>
                <w:b/>
                <w:color w:val="181818"/>
                <w:sz w:val="24"/>
              </w:rPr>
              <w:t>Motivo correzione</w:t>
            </w:r>
          </w:p>
        </w:tc>
      </w:tr>
      <w:tr>
        <w:tblPrEx>
          <w:tblCellMar>
            <w:top w:w="0" w:type="dxa"/>
            <w:left w:w="108" w:type="dxa"/>
            <w:bottom w:w="0" w:type="dxa"/>
            <w:right w:w="108" w:type="dxa"/>
          </w:tblCellMar>
        </w:tblPrEx>
        <w:tc>
          <w:tcPr>
            <w:tcW w:w="1007" w:type="dxa"/>
            <w:tcBorders>
              <w:top w:val="single" w:color="000000" w:sz="4" w:space="0"/>
              <w:left w:val="single" w:color="000000" w:sz="4" w:space="0"/>
              <w:bottom w:val="single" w:color="000000" w:sz="4" w:space="0"/>
              <w:right w:val="single" w:color="000000" w:sz="4" w:space="0"/>
            </w:tcBorders>
          </w:tcPr>
          <w:p>
            <w:pPr>
              <w:bidi w:val="0"/>
              <w:spacing w:line="240" w:lineRule="auto"/>
              <w:rPr>
                <w:sz w:val="24"/>
              </w:rPr>
            </w:pPr>
          </w:p>
        </w:tc>
        <w:tc>
          <w:tcPr>
            <w:tcW w:w="1829" w:type="dxa"/>
            <w:tcBorders>
              <w:top w:val="single" w:color="000000" w:sz="4" w:space="0"/>
              <w:left w:val="single" w:color="000000" w:sz="4" w:space="0"/>
              <w:bottom w:val="single" w:color="000000" w:sz="4" w:space="0"/>
              <w:right w:val="single" w:color="000000" w:sz="4" w:space="0"/>
            </w:tcBorders>
          </w:tcPr>
          <w:p>
            <w:pPr>
              <w:bidi w:val="0"/>
              <w:spacing w:line="240" w:lineRule="auto"/>
              <w:rPr>
                <w:sz w:val="24"/>
              </w:rPr>
            </w:pPr>
          </w:p>
        </w:tc>
        <w:tc>
          <w:tcPr>
            <w:tcW w:w="1829" w:type="dxa"/>
            <w:tcBorders>
              <w:top w:val="single" w:color="000000" w:sz="4" w:space="0"/>
              <w:left w:val="single" w:color="000000" w:sz="4" w:space="0"/>
              <w:bottom w:val="single" w:color="000000" w:sz="4" w:space="0"/>
              <w:right w:val="single" w:color="000000" w:sz="4" w:space="0"/>
            </w:tcBorders>
          </w:tcPr>
          <w:p>
            <w:pPr>
              <w:bidi w:val="0"/>
              <w:spacing w:line="240" w:lineRule="auto"/>
              <w:rPr>
                <w:sz w:val="24"/>
              </w:rPr>
            </w:pPr>
          </w:p>
        </w:tc>
        <w:tc>
          <w:tcPr>
            <w:tcW w:w="5296" w:type="dxa"/>
            <w:tcBorders>
              <w:top w:val="single" w:color="000000" w:sz="4" w:space="0"/>
              <w:left w:val="single" w:color="000000" w:sz="4" w:space="0"/>
              <w:bottom w:val="single" w:color="000000" w:sz="4" w:space="0"/>
              <w:right w:val="single" w:color="000000" w:sz="4" w:space="0"/>
            </w:tcBorders>
          </w:tcPr>
          <w:p>
            <w:pPr>
              <w:bidi w:val="0"/>
              <w:spacing w:line="240" w:lineRule="auto"/>
              <w:rPr>
                <w:sz w:val="24"/>
              </w:rPr>
            </w:pPr>
          </w:p>
        </w:tc>
      </w:tr>
    </w:tbl>
    <w:p>
      <w:pPr>
        <w:pStyle w:val="4"/>
        <w:keepNext/>
        <w:bidi w:val="0"/>
        <w:spacing w:before="240" w:after="60"/>
        <w:outlineLvl w:val="2"/>
      </w:pPr>
      <w:r>
        <w:t>Specifica disambiguata</w:t>
      </w:r>
    </w:p>
    <w:tbl>
      <w:tblPr>
        <w:tblStyle w:val="12"/>
        <w:tblW w:w="9962" w:type="dxa"/>
        <w:tblInd w:w="0" w:type="dxa"/>
        <w:tblLayout w:type="autofit"/>
        <w:tblCellMar>
          <w:top w:w="0" w:type="dxa"/>
          <w:left w:w="108" w:type="dxa"/>
          <w:bottom w:w="0" w:type="dxa"/>
          <w:right w:w="108" w:type="dxa"/>
        </w:tblCellMar>
      </w:tblPr>
      <w:tblGrid>
        <w:gridCol w:w="9962"/>
      </w:tblGrid>
      <w:tr>
        <w:tblPrEx>
          <w:tblCellMar>
            <w:top w:w="0" w:type="dxa"/>
            <w:left w:w="108" w:type="dxa"/>
            <w:bottom w:w="0" w:type="dxa"/>
            <w:right w:w="108" w:type="dxa"/>
          </w:tblCellMar>
        </w:tblPrEx>
        <w:tc>
          <w:tcPr>
            <w:tcW w:w="9962" w:type="dxa"/>
            <w:tcBorders>
              <w:top w:val="single" w:color="000000" w:sz="4" w:space="0"/>
              <w:left w:val="single" w:color="000000" w:sz="4" w:space="0"/>
              <w:bottom w:val="single" w:color="000000" w:sz="4" w:space="0"/>
              <w:right w:val="single" w:color="000000" w:sz="4" w:space="0"/>
            </w:tcBorders>
          </w:tcPr>
          <w:p>
            <w:pPr>
              <w:pStyle w:val="20"/>
              <w:shd w:val="clear" w:fill="E2E2E2"/>
              <w:bidi w:val="0"/>
              <w:rPr>
                <w:sz w:val="22"/>
              </w:rPr>
            </w:pPr>
            <w:r>
              <w:rPr>
                <w:sz w:val="22"/>
              </w:rPr>
              <w:t>Riportare in questo riquadro la specifica di progetto corretta, applicando le disambiguazioni proposte.</w:t>
            </w:r>
          </w:p>
          <w:p>
            <w:pPr>
              <w:bidi w:val="0"/>
              <w:rPr>
                <w:sz w:val="24"/>
              </w:rPr>
            </w:pPr>
          </w:p>
          <w:p>
            <w:pPr>
              <w:bidi w:val="0"/>
              <w:rPr>
                <w:sz w:val="24"/>
              </w:rPr>
            </w:pPr>
          </w:p>
          <w:p>
            <w:pPr>
              <w:bidi w:val="0"/>
              <w:rPr>
                <w:sz w:val="24"/>
              </w:rPr>
            </w:pPr>
          </w:p>
        </w:tc>
      </w:tr>
    </w:tbl>
    <w:p>
      <w:pPr>
        <w:pStyle w:val="3"/>
        <w:numPr>
          <w:ilvl w:val="0"/>
          <w:numId w:val="0"/>
        </w:numPr>
        <w:bidi w:val="0"/>
        <w:ind w:left="0" w:firstLine="0"/>
        <w:rPr>
          <w:sz w:val="24"/>
        </w:rPr>
      </w:pPr>
      <w:r>
        <w:rPr>
          <w:sz w:val="28"/>
        </w:rPr>
        <w:t>Glossario dei Termini</w:t>
      </w:r>
    </w:p>
    <w:tbl>
      <w:tblPr>
        <w:tblStyle w:val="12"/>
        <w:tblW w:w="9962" w:type="dxa"/>
        <w:tblInd w:w="0" w:type="dxa"/>
        <w:tblLayout w:type="autofit"/>
        <w:tblCellMar>
          <w:top w:w="0" w:type="dxa"/>
          <w:left w:w="108" w:type="dxa"/>
          <w:bottom w:w="0" w:type="dxa"/>
          <w:right w:w="108" w:type="dxa"/>
        </w:tblCellMar>
      </w:tblPr>
      <w:tblGrid>
        <w:gridCol w:w="2490"/>
        <w:gridCol w:w="2490"/>
        <w:gridCol w:w="2491"/>
        <w:gridCol w:w="2491"/>
      </w:tblGrid>
      <w:tr>
        <w:tblPrEx>
          <w:tblCellMar>
            <w:top w:w="0" w:type="dxa"/>
            <w:left w:w="108" w:type="dxa"/>
            <w:bottom w:w="0" w:type="dxa"/>
            <w:right w:w="108" w:type="dxa"/>
          </w:tblCellMar>
        </w:tblPrEx>
        <w:tc>
          <w:tcPr>
            <w:tcW w:w="2490" w:type="dxa"/>
            <w:tcBorders>
              <w:top w:val="single" w:color="000000" w:sz="4" w:space="0"/>
              <w:left w:val="single" w:color="000000" w:sz="4" w:space="0"/>
              <w:bottom w:val="single" w:color="000000" w:sz="4" w:space="0"/>
              <w:right w:val="single" w:color="000000" w:sz="4" w:space="0"/>
            </w:tcBorders>
            <w:shd w:val="clear" w:color="auto" w:fill="BCBCBC"/>
          </w:tcPr>
          <w:p>
            <w:pPr>
              <w:bidi w:val="0"/>
              <w:spacing w:line="240" w:lineRule="auto"/>
              <w:jc w:val="center"/>
              <w:rPr>
                <w:b/>
                <w:sz w:val="24"/>
              </w:rPr>
            </w:pPr>
            <w:r>
              <w:rPr>
                <w:b/>
                <w:sz w:val="24"/>
              </w:rPr>
              <w:t>Termine</w:t>
            </w:r>
          </w:p>
        </w:tc>
        <w:tc>
          <w:tcPr>
            <w:tcW w:w="2490" w:type="dxa"/>
            <w:tcBorders>
              <w:top w:val="single" w:color="000000" w:sz="4" w:space="0"/>
              <w:left w:val="single" w:color="000000" w:sz="4" w:space="0"/>
              <w:bottom w:val="single" w:color="000000" w:sz="4" w:space="0"/>
              <w:right w:val="single" w:color="000000" w:sz="4" w:space="0"/>
            </w:tcBorders>
            <w:shd w:val="clear" w:color="auto" w:fill="BCBCBC"/>
          </w:tcPr>
          <w:p>
            <w:pPr>
              <w:bidi w:val="0"/>
              <w:spacing w:line="240" w:lineRule="auto"/>
              <w:jc w:val="center"/>
              <w:rPr>
                <w:b/>
                <w:sz w:val="24"/>
              </w:rPr>
            </w:pPr>
            <w:r>
              <w:rPr>
                <w:b/>
                <w:sz w:val="24"/>
              </w:rPr>
              <w:t>Descrizione</w:t>
            </w:r>
          </w:p>
        </w:tc>
        <w:tc>
          <w:tcPr>
            <w:tcW w:w="2491" w:type="dxa"/>
            <w:tcBorders>
              <w:top w:val="single" w:color="000000" w:sz="4" w:space="0"/>
              <w:left w:val="single" w:color="000000" w:sz="4" w:space="0"/>
              <w:bottom w:val="single" w:color="000000" w:sz="4" w:space="0"/>
              <w:right w:val="single" w:color="000000" w:sz="4" w:space="0"/>
            </w:tcBorders>
            <w:shd w:val="clear" w:color="auto" w:fill="BCBCBC"/>
          </w:tcPr>
          <w:p>
            <w:pPr>
              <w:bidi w:val="0"/>
              <w:spacing w:line="240" w:lineRule="auto"/>
              <w:jc w:val="center"/>
              <w:rPr>
                <w:b/>
                <w:sz w:val="24"/>
              </w:rPr>
            </w:pPr>
            <w:r>
              <w:rPr>
                <w:b/>
                <w:sz w:val="24"/>
              </w:rPr>
              <w:t>Sinonimi</w:t>
            </w:r>
          </w:p>
        </w:tc>
        <w:tc>
          <w:tcPr>
            <w:tcW w:w="2490" w:type="dxa"/>
            <w:tcBorders>
              <w:top w:val="single" w:color="000000" w:sz="4" w:space="0"/>
              <w:left w:val="single" w:color="000000" w:sz="4" w:space="0"/>
              <w:bottom w:val="single" w:color="000000" w:sz="4" w:space="0"/>
              <w:right w:val="single" w:color="000000" w:sz="4" w:space="0"/>
            </w:tcBorders>
            <w:shd w:val="clear" w:color="auto" w:fill="BCBCBC"/>
          </w:tcPr>
          <w:p>
            <w:pPr>
              <w:bidi w:val="0"/>
              <w:spacing w:line="240" w:lineRule="auto"/>
              <w:jc w:val="center"/>
              <w:rPr>
                <w:b/>
                <w:sz w:val="24"/>
              </w:rPr>
            </w:pPr>
            <w:r>
              <w:rPr>
                <w:b/>
                <w:sz w:val="24"/>
              </w:rPr>
              <w:t>Collegamenti</w:t>
            </w:r>
          </w:p>
        </w:tc>
      </w:tr>
      <w:tr>
        <w:tblPrEx>
          <w:tblCellMar>
            <w:top w:w="0" w:type="dxa"/>
            <w:left w:w="108" w:type="dxa"/>
            <w:bottom w:w="0" w:type="dxa"/>
            <w:right w:w="108" w:type="dxa"/>
          </w:tblCellMar>
        </w:tblPrEx>
        <w:tc>
          <w:tcPr>
            <w:tcW w:w="2490" w:type="dxa"/>
            <w:tcBorders>
              <w:top w:val="single" w:color="000000" w:sz="4" w:space="0"/>
              <w:left w:val="single" w:color="000000" w:sz="4" w:space="0"/>
              <w:bottom w:val="single" w:color="000000" w:sz="4" w:space="0"/>
              <w:right w:val="single" w:color="000000" w:sz="4" w:space="0"/>
            </w:tcBorders>
          </w:tcPr>
          <w:p>
            <w:pPr>
              <w:bidi w:val="0"/>
              <w:spacing w:line="240" w:lineRule="auto"/>
              <w:rPr>
                <w:rFonts w:hint="default"/>
                <w:sz w:val="24"/>
                <w:lang w:val="it-IT"/>
              </w:rPr>
            </w:pPr>
            <w:r>
              <w:rPr>
                <w:rFonts w:hint="default"/>
                <w:sz w:val="24"/>
                <w:lang w:val="it-IT"/>
              </w:rPr>
              <w:t>Tavolo</w:t>
            </w:r>
          </w:p>
        </w:tc>
        <w:tc>
          <w:tcPr>
            <w:tcW w:w="2490" w:type="dxa"/>
            <w:tcBorders>
              <w:top w:val="single" w:color="000000" w:sz="4" w:space="0"/>
              <w:left w:val="single" w:color="000000" w:sz="4" w:space="0"/>
              <w:bottom w:val="single" w:color="000000" w:sz="4" w:space="0"/>
              <w:right w:val="single" w:color="000000" w:sz="4" w:space="0"/>
            </w:tcBorders>
          </w:tcPr>
          <w:p>
            <w:pPr>
              <w:bidi w:val="0"/>
              <w:spacing w:line="240" w:lineRule="auto"/>
              <w:rPr>
                <w:rFonts w:hint="default"/>
                <w:sz w:val="24"/>
                <w:lang w:val="it-IT"/>
              </w:rPr>
            </w:pPr>
            <w:r>
              <w:rPr>
                <w:rFonts w:hint="default"/>
                <w:sz w:val="24"/>
                <w:lang w:val="it-IT"/>
              </w:rPr>
              <w:t>Il tavolo dove i clienti usufruiscono del servizio della pizzeria</w:t>
            </w:r>
          </w:p>
        </w:tc>
        <w:tc>
          <w:tcPr>
            <w:tcW w:w="2491" w:type="dxa"/>
            <w:tcBorders>
              <w:top w:val="single" w:color="000000" w:sz="4" w:space="0"/>
              <w:left w:val="single" w:color="000000" w:sz="4" w:space="0"/>
              <w:bottom w:val="single" w:color="000000" w:sz="4" w:space="0"/>
              <w:right w:val="single" w:color="000000" w:sz="4" w:space="0"/>
            </w:tcBorders>
          </w:tcPr>
          <w:p>
            <w:pPr>
              <w:bidi w:val="0"/>
              <w:spacing w:line="240" w:lineRule="auto"/>
              <w:rPr>
                <w:sz w:val="24"/>
              </w:rPr>
            </w:pPr>
          </w:p>
        </w:tc>
        <w:tc>
          <w:tcPr>
            <w:tcW w:w="2490" w:type="dxa"/>
            <w:tcBorders>
              <w:top w:val="single" w:color="000000" w:sz="4" w:space="0"/>
              <w:left w:val="single" w:color="000000" w:sz="4" w:space="0"/>
              <w:bottom w:val="single" w:color="000000" w:sz="4" w:space="0"/>
              <w:right w:val="single" w:color="000000" w:sz="4" w:space="0"/>
            </w:tcBorders>
          </w:tcPr>
          <w:p>
            <w:pPr>
              <w:bidi w:val="0"/>
              <w:spacing w:line="240" w:lineRule="auto"/>
              <w:rPr>
                <w:rFonts w:hint="default"/>
                <w:sz w:val="24"/>
                <w:lang w:val="it-IT"/>
              </w:rPr>
            </w:pPr>
          </w:p>
        </w:tc>
      </w:tr>
      <w:tr>
        <w:tblPrEx>
          <w:tblCellMar>
            <w:top w:w="0" w:type="dxa"/>
            <w:left w:w="108" w:type="dxa"/>
            <w:bottom w:w="0" w:type="dxa"/>
            <w:right w:w="108" w:type="dxa"/>
          </w:tblCellMar>
        </w:tblPrEx>
        <w:tc>
          <w:tcPr>
            <w:tcW w:w="2490" w:type="dxa"/>
            <w:tcBorders>
              <w:top w:val="single" w:color="000000" w:sz="4" w:space="0"/>
              <w:left w:val="single" w:color="000000" w:sz="4" w:space="0"/>
              <w:bottom w:val="single" w:color="000000" w:sz="4" w:space="0"/>
              <w:right w:val="single" w:color="000000" w:sz="4" w:space="0"/>
            </w:tcBorders>
          </w:tcPr>
          <w:p>
            <w:pPr>
              <w:bidi w:val="0"/>
              <w:spacing w:line="240" w:lineRule="auto"/>
              <w:rPr>
                <w:rFonts w:hint="default"/>
                <w:sz w:val="24"/>
                <w:lang w:val="it-IT"/>
              </w:rPr>
            </w:pPr>
            <w:r>
              <w:rPr>
                <w:rFonts w:hint="default"/>
                <w:sz w:val="24"/>
                <w:lang w:val="it-IT"/>
              </w:rPr>
              <w:t>Cameriere</w:t>
            </w:r>
          </w:p>
        </w:tc>
        <w:tc>
          <w:tcPr>
            <w:tcW w:w="2490" w:type="dxa"/>
            <w:tcBorders>
              <w:top w:val="single" w:color="000000" w:sz="4" w:space="0"/>
              <w:left w:val="single" w:color="000000" w:sz="4" w:space="0"/>
              <w:bottom w:val="single" w:color="000000" w:sz="4" w:space="0"/>
              <w:right w:val="single" w:color="000000" w:sz="4" w:space="0"/>
            </w:tcBorders>
          </w:tcPr>
          <w:p>
            <w:pPr>
              <w:bidi w:val="0"/>
              <w:spacing w:line="240" w:lineRule="auto"/>
              <w:rPr>
                <w:rFonts w:hint="default"/>
                <w:sz w:val="24"/>
                <w:lang w:val="it-IT"/>
              </w:rPr>
            </w:pPr>
            <w:r>
              <w:rPr>
                <w:rFonts w:hint="default"/>
                <w:sz w:val="24"/>
                <w:lang w:val="it-IT"/>
              </w:rPr>
              <w:t>Il cameriere prende ordinazioni dai clienti accomodati nei tavoli e consegna le ordinazioni pronte</w:t>
            </w:r>
          </w:p>
        </w:tc>
        <w:tc>
          <w:tcPr>
            <w:tcW w:w="2491" w:type="dxa"/>
            <w:tcBorders>
              <w:top w:val="single" w:color="000000" w:sz="4" w:space="0"/>
              <w:left w:val="single" w:color="000000" w:sz="4" w:space="0"/>
              <w:bottom w:val="single" w:color="000000" w:sz="4" w:space="0"/>
              <w:right w:val="single" w:color="000000" w:sz="4" w:space="0"/>
            </w:tcBorders>
          </w:tcPr>
          <w:p>
            <w:pPr>
              <w:bidi w:val="0"/>
              <w:spacing w:line="240" w:lineRule="auto"/>
              <w:rPr>
                <w:rFonts w:hint="default"/>
                <w:sz w:val="24"/>
                <w:lang w:val="it-IT"/>
              </w:rPr>
            </w:pPr>
            <w:r>
              <w:rPr>
                <w:rFonts w:hint="default"/>
                <w:sz w:val="24"/>
                <w:lang w:val="it-IT"/>
              </w:rPr>
              <w:t>Lavoratore</w:t>
            </w:r>
          </w:p>
        </w:tc>
        <w:tc>
          <w:tcPr>
            <w:tcW w:w="2490" w:type="dxa"/>
            <w:tcBorders>
              <w:top w:val="single" w:color="000000" w:sz="4" w:space="0"/>
              <w:left w:val="single" w:color="000000" w:sz="4" w:space="0"/>
              <w:bottom w:val="single" w:color="000000" w:sz="4" w:space="0"/>
              <w:right w:val="single" w:color="000000" w:sz="4" w:space="0"/>
            </w:tcBorders>
          </w:tcPr>
          <w:p>
            <w:pPr>
              <w:bidi w:val="0"/>
              <w:spacing w:line="240" w:lineRule="auto"/>
              <w:rPr>
                <w:rFonts w:hint="default"/>
                <w:sz w:val="24"/>
                <w:lang w:val="it-IT"/>
              </w:rPr>
            </w:pPr>
            <w:r>
              <w:rPr>
                <w:rFonts w:hint="default"/>
                <w:sz w:val="24"/>
                <w:lang w:val="it-IT"/>
              </w:rPr>
              <w:t>Tavolo</w:t>
            </w:r>
          </w:p>
        </w:tc>
      </w:tr>
      <w:tr>
        <w:tblPrEx>
          <w:tblCellMar>
            <w:top w:w="0" w:type="dxa"/>
            <w:left w:w="108" w:type="dxa"/>
            <w:bottom w:w="0" w:type="dxa"/>
            <w:right w:w="108" w:type="dxa"/>
          </w:tblCellMar>
        </w:tblPrEx>
        <w:tc>
          <w:tcPr>
            <w:tcW w:w="2490" w:type="dxa"/>
            <w:tcBorders>
              <w:top w:val="single" w:color="000000" w:sz="4" w:space="0"/>
              <w:left w:val="single" w:color="000000" w:sz="4" w:space="0"/>
              <w:bottom w:val="single" w:color="000000" w:sz="4" w:space="0"/>
              <w:right w:val="single" w:color="000000" w:sz="4" w:space="0"/>
            </w:tcBorders>
          </w:tcPr>
          <w:p>
            <w:pPr>
              <w:bidi w:val="0"/>
              <w:spacing w:line="240" w:lineRule="auto"/>
              <w:rPr>
                <w:rFonts w:hint="default"/>
                <w:sz w:val="24"/>
                <w:lang w:val="it-IT"/>
              </w:rPr>
            </w:pPr>
            <w:r>
              <w:rPr>
                <w:rFonts w:hint="default"/>
                <w:sz w:val="24"/>
                <w:lang w:val="it-IT"/>
              </w:rPr>
              <w:t>Pizzaiolo</w:t>
            </w:r>
          </w:p>
        </w:tc>
        <w:tc>
          <w:tcPr>
            <w:tcW w:w="2490" w:type="dxa"/>
            <w:tcBorders>
              <w:top w:val="single" w:color="000000" w:sz="4" w:space="0"/>
              <w:left w:val="single" w:color="000000" w:sz="4" w:space="0"/>
              <w:bottom w:val="single" w:color="000000" w:sz="4" w:space="0"/>
              <w:right w:val="single" w:color="000000" w:sz="4" w:space="0"/>
            </w:tcBorders>
          </w:tcPr>
          <w:p>
            <w:pPr>
              <w:bidi w:val="0"/>
              <w:spacing w:line="240" w:lineRule="auto"/>
              <w:rPr>
                <w:rFonts w:hint="default"/>
                <w:sz w:val="24"/>
                <w:lang w:val="it-IT"/>
              </w:rPr>
            </w:pPr>
            <w:r>
              <w:rPr>
                <w:rFonts w:hint="default"/>
                <w:sz w:val="24"/>
                <w:lang w:val="it-IT"/>
              </w:rPr>
              <w:t>Il pizzaiolo prepara le ordinazioni riguardanti la pizza</w:t>
            </w:r>
          </w:p>
        </w:tc>
        <w:tc>
          <w:tcPr>
            <w:tcW w:w="2491" w:type="dxa"/>
            <w:tcBorders>
              <w:top w:val="single" w:color="000000" w:sz="4" w:space="0"/>
              <w:left w:val="single" w:color="000000" w:sz="4" w:space="0"/>
              <w:bottom w:val="single" w:color="000000" w:sz="4" w:space="0"/>
              <w:right w:val="single" w:color="000000" w:sz="4" w:space="0"/>
            </w:tcBorders>
          </w:tcPr>
          <w:p>
            <w:pPr>
              <w:bidi w:val="0"/>
              <w:spacing w:line="240" w:lineRule="auto"/>
              <w:rPr>
                <w:rFonts w:hint="default"/>
                <w:sz w:val="24"/>
                <w:lang w:val="it-IT"/>
              </w:rPr>
            </w:pPr>
            <w:r>
              <w:rPr>
                <w:rFonts w:hint="default"/>
                <w:sz w:val="24"/>
                <w:lang w:val="it-IT"/>
              </w:rPr>
              <w:t>Lavoratore</w:t>
            </w:r>
          </w:p>
        </w:tc>
        <w:tc>
          <w:tcPr>
            <w:tcW w:w="2490" w:type="dxa"/>
            <w:tcBorders>
              <w:top w:val="single" w:color="000000" w:sz="4" w:space="0"/>
              <w:left w:val="single" w:color="000000" w:sz="4" w:space="0"/>
              <w:bottom w:val="single" w:color="000000" w:sz="4" w:space="0"/>
              <w:right w:val="single" w:color="000000" w:sz="4" w:space="0"/>
            </w:tcBorders>
          </w:tcPr>
          <w:p>
            <w:pPr>
              <w:bidi w:val="0"/>
              <w:spacing w:line="240" w:lineRule="auto"/>
              <w:rPr>
                <w:rFonts w:hint="default"/>
                <w:sz w:val="24"/>
                <w:lang w:val="it-IT"/>
              </w:rPr>
            </w:pPr>
            <w:r>
              <w:rPr>
                <w:rFonts w:hint="default"/>
                <w:sz w:val="24"/>
                <w:lang w:val="it-IT"/>
              </w:rPr>
              <w:t>Ordinazione</w:t>
            </w:r>
          </w:p>
        </w:tc>
      </w:tr>
      <w:tr>
        <w:tblPrEx>
          <w:tblCellMar>
            <w:top w:w="0" w:type="dxa"/>
            <w:left w:w="108" w:type="dxa"/>
            <w:bottom w:w="0" w:type="dxa"/>
            <w:right w:w="108" w:type="dxa"/>
          </w:tblCellMar>
        </w:tblPrEx>
        <w:tc>
          <w:tcPr>
            <w:tcW w:w="2490" w:type="dxa"/>
            <w:tcBorders>
              <w:top w:val="single" w:color="000000" w:sz="4" w:space="0"/>
              <w:left w:val="single" w:color="000000" w:sz="4" w:space="0"/>
              <w:bottom w:val="single" w:color="000000" w:sz="4" w:space="0"/>
              <w:right w:val="single" w:color="000000" w:sz="4" w:space="0"/>
            </w:tcBorders>
          </w:tcPr>
          <w:p>
            <w:pPr>
              <w:bidi w:val="0"/>
              <w:spacing w:line="240" w:lineRule="auto"/>
              <w:rPr>
                <w:rFonts w:hint="default"/>
                <w:sz w:val="24"/>
                <w:lang w:val="it-IT"/>
              </w:rPr>
            </w:pPr>
            <w:r>
              <w:rPr>
                <w:rFonts w:hint="default"/>
                <w:sz w:val="24"/>
                <w:lang w:val="it-IT"/>
              </w:rPr>
              <w:t>Barista</w:t>
            </w:r>
          </w:p>
        </w:tc>
        <w:tc>
          <w:tcPr>
            <w:tcW w:w="2490" w:type="dxa"/>
            <w:tcBorders>
              <w:top w:val="single" w:color="000000" w:sz="4" w:space="0"/>
              <w:left w:val="single" w:color="000000" w:sz="4" w:space="0"/>
              <w:bottom w:val="single" w:color="000000" w:sz="4" w:space="0"/>
              <w:right w:val="single" w:color="000000" w:sz="4" w:space="0"/>
            </w:tcBorders>
          </w:tcPr>
          <w:p>
            <w:pPr>
              <w:bidi w:val="0"/>
              <w:spacing w:line="240" w:lineRule="auto"/>
              <w:rPr>
                <w:rFonts w:hint="default"/>
                <w:sz w:val="24"/>
                <w:lang w:val="it-IT"/>
              </w:rPr>
            </w:pPr>
            <w:r>
              <w:rPr>
                <w:rFonts w:hint="default"/>
                <w:sz w:val="24"/>
                <w:lang w:val="it-IT"/>
              </w:rPr>
              <w:t>Il barista prepara le ordinazioni riguardanti bevande</w:t>
            </w:r>
          </w:p>
        </w:tc>
        <w:tc>
          <w:tcPr>
            <w:tcW w:w="2491" w:type="dxa"/>
            <w:tcBorders>
              <w:top w:val="single" w:color="000000" w:sz="4" w:space="0"/>
              <w:left w:val="single" w:color="000000" w:sz="4" w:space="0"/>
              <w:bottom w:val="single" w:color="000000" w:sz="4" w:space="0"/>
              <w:right w:val="single" w:color="000000" w:sz="4" w:space="0"/>
            </w:tcBorders>
          </w:tcPr>
          <w:p>
            <w:pPr>
              <w:bidi w:val="0"/>
              <w:spacing w:line="240" w:lineRule="auto"/>
              <w:rPr>
                <w:rFonts w:hint="default"/>
                <w:sz w:val="24"/>
                <w:lang w:val="it-IT"/>
              </w:rPr>
            </w:pPr>
            <w:r>
              <w:rPr>
                <w:rFonts w:hint="default"/>
                <w:sz w:val="24"/>
                <w:lang w:val="it-IT"/>
              </w:rPr>
              <w:t>Lavoratore</w:t>
            </w:r>
          </w:p>
        </w:tc>
        <w:tc>
          <w:tcPr>
            <w:tcW w:w="2490" w:type="dxa"/>
            <w:tcBorders>
              <w:top w:val="single" w:color="000000" w:sz="4" w:space="0"/>
              <w:left w:val="single" w:color="000000" w:sz="4" w:space="0"/>
              <w:bottom w:val="single" w:color="000000" w:sz="4" w:space="0"/>
              <w:right w:val="single" w:color="000000" w:sz="4" w:space="0"/>
            </w:tcBorders>
          </w:tcPr>
          <w:p>
            <w:pPr>
              <w:bidi w:val="0"/>
              <w:spacing w:line="240" w:lineRule="auto"/>
              <w:rPr>
                <w:rFonts w:hint="default"/>
                <w:sz w:val="24"/>
                <w:lang w:val="it-IT"/>
              </w:rPr>
            </w:pPr>
            <w:r>
              <w:rPr>
                <w:rFonts w:hint="default"/>
                <w:sz w:val="24"/>
                <w:lang w:val="it-IT"/>
              </w:rPr>
              <w:t>Ordinazione</w:t>
            </w:r>
          </w:p>
        </w:tc>
      </w:tr>
      <w:tr>
        <w:tblPrEx>
          <w:tblCellMar>
            <w:top w:w="0" w:type="dxa"/>
            <w:left w:w="108" w:type="dxa"/>
            <w:bottom w:w="0" w:type="dxa"/>
            <w:right w:w="108" w:type="dxa"/>
          </w:tblCellMar>
        </w:tblPrEx>
        <w:trPr>
          <w:trHeight w:val="877" w:hRule="atLeast"/>
        </w:trPr>
        <w:tc>
          <w:tcPr>
            <w:tcW w:w="2490" w:type="dxa"/>
            <w:tcBorders>
              <w:top w:val="single" w:color="000000" w:sz="4" w:space="0"/>
              <w:left w:val="single" w:color="000000" w:sz="4" w:space="0"/>
              <w:bottom w:val="single" w:color="000000" w:sz="4" w:space="0"/>
              <w:right w:val="single" w:color="000000" w:sz="4" w:space="0"/>
            </w:tcBorders>
          </w:tcPr>
          <w:p>
            <w:pPr>
              <w:bidi w:val="0"/>
              <w:spacing w:line="240" w:lineRule="auto"/>
              <w:rPr>
                <w:rFonts w:hint="default"/>
                <w:sz w:val="24"/>
                <w:lang w:val="it-IT"/>
              </w:rPr>
            </w:pPr>
            <w:r>
              <w:rPr>
                <w:rFonts w:hint="default"/>
                <w:sz w:val="24"/>
                <w:lang w:val="it-IT"/>
              </w:rPr>
              <w:t>Manager</w:t>
            </w:r>
          </w:p>
        </w:tc>
        <w:tc>
          <w:tcPr>
            <w:tcW w:w="2490" w:type="dxa"/>
            <w:tcBorders>
              <w:top w:val="single" w:color="000000" w:sz="4" w:space="0"/>
              <w:left w:val="single" w:color="000000" w:sz="4" w:space="0"/>
              <w:bottom w:val="single" w:color="000000" w:sz="4" w:space="0"/>
              <w:right w:val="single" w:color="000000" w:sz="4" w:space="0"/>
            </w:tcBorders>
          </w:tcPr>
          <w:p>
            <w:pPr>
              <w:bidi w:val="0"/>
              <w:spacing w:line="240" w:lineRule="auto"/>
              <w:rPr>
                <w:rFonts w:hint="default"/>
                <w:sz w:val="24"/>
                <w:lang w:val="it-IT"/>
              </w:rPr>
            </w:pPr>
            <w:r>
              <w:rPr>
                <w:rFonts w:hint="default"/>
                <w:sz w:val="24"/>
                <w:lang w:val="it-IT"/>
              </w:rPr>
              <w:t>Il manager gestisce il ristorante nel suo complesso</w:t>
            </w:r>
          </w:p>
        </w:tc>
        <w:tc>
          <w:tcPr>
            <w:tcW w:w="2491" w:type="dxa"/>
            <w:tcBorders>
              <w:top w:val="single" w:color="000000" w:sz="4" w:space="0"/>
              <w:left w:val="single" w:color="000000" w:sz="4" w:space="0"/>
              <w:bottom w:val="single" w:color="000000" w:sz="4" w:space="0"/>
              <w:right w:val="single" w:color="000000" w:sz="4" w:space="0"/>
            </w:tcBorders>
          </w:tcPr>
          <w:p>
            <w:pPr>
              <w:bidi w:val="0"/>
              <w:spacing w:line="240" w:lineRule="auto"/>
              <w:rPr>
                <w:rFonts w:hint="default"/>
                <w:sz w:val="24"/>
                <w:lang w:val="it-IT"/>
              </w:rPr>
            </w:pPr>
            <w:r>
              <w:rPr>
                <w:rFonts w:hint="default"/>
                <w:sz w:val="24"/>
                <w:lang w:val="it-IT"/>
              </w:rPr>
              <w:t>Lavoratore</w:t>
            </w:r>
          </w:p>
        </w:tc>
        <w:tc>
          <w:tcPr>
            <w:tcW w:w="2490" w:type="dxa"/>
            <w:tcBorders>
              <w:top w:val="single" w:color="000000" w:sz="4" w:space="0"/>
              <w:left w:val="single" w:color="000000" w:sz="4" w:space="0"/>
              <w:bottom w:val="single" w:color="000000" w:sz="4" w:space="0"/>
              <w:right w:val="single" w:color="000000" w:sz="4" w:space="0"/>
            </w:tcBorders>
          </w:tcPr>
          <w:p>
            <w:pPr>
              <w:bidi w:val="0"/>
              <w:spacing w:line="240" w:lineRule="auto"/>
              <w:rPr>
                <w:rFonts w:hint="default"/>
                <w:sz w:val="24"/>
                <w:lang w:val="it-IT"/>
              </w:rPr>
            </w:pPr>
          </w:p>
        </w:tc>
      </w:tr>
      <w:tr>
        <w:tblPrEx>
          <w:tblCellMar>
            <w:top w:w="0" w:type="dxa"/>
            <w:left w:w="108" w:type="dxa"/>
            <w:bottom w:w="0" w:type="dxa"/>
            <w:right w:w="108" w:type="dxa"/>
          </w:tblCellMar>
        </w:tblPrEx>
        <w:trPr>
          <w:trHeight w:val="902" w:hRule="atLeast"/>
        </w:trPr>
        <w:tc>
          <w:tcPr>
            <w:tcW w:w="2490" w:type="dxa"/>
            <w:tcBorders>
              <w:top w:val="single" w:color="000000" w:sz="4" w:space="0"/>
              <w:left w:val="single" w:color="000000" w:sz="4" w:space="0"/>
              <w:bottom w:val="single" w:color="000000" w:sz="4" w:space="0"/>
              <w:right w:val="single" w:color="000000" w:sz="4" w:space="0"/>
            </w:tcBorders>
          </w:tcPr>
          <w:p>
            <w:pPr>
              <w:bidi w:val="0"/>
              <w:spacing w:line="240" w:lineRule="auto"/>
              <w:rPr>
                <w:rFonts w:hint="default"/>
                <w:sz w:val="24"/>
                <w:lang w:val="it-IT"/>
              </w:rPr>
            </w:pPr>
            <w:r>
              <w:rPr>
                <w:rFonts w:hint="default"/>
                <w:sz w:val="24"/>
                <w:lang w:val="it-IT"/>
              </w:rPr>
              <w:t>Cliente</w:t>
            </w:r>
          </w:p>
        </w:tc>
        <w:tc>
          <w:tcPr>
            <w:tcW w:w="2490" w:type="dxa"/>
            <w:tcBorders>
              <w:top w:val="single" w:color="000000" w:sz="4" w:space="0"/>
              <w:left w:val="single" w:color="000000" w:sz="4" w:space="0"/>
              <w:bottom w:val="single" w:color="000000" w:sz="4" w:space="0"/>
              <w:right w:val="single" w:color="000000" w:sz="4" w:space="0"/>
            </w:tcBorders>
          </w:tcPr>
          <w:p>
            <w:pPr>
              <w:bidi w:val="0"/>
              <w:spacing w:line="240" w:lineRule="auto"/>
              <w:rPr>
                <w:rFonts w:hint="default"/>
                <w:sz w:val="24"/>
                <w:lang w:val="it-IT"/>
              </w:rPr>
            </w:pPr>
            <w:r>
              <w:rPr>
                <w:rFonts w:hint="default"/>
                <w:sz w:val="24"/>
                <w:lang w:val="it-IT"/>
              </w:rPr>
              <w:t>Il cliente si accomoda a un tavolo, ordina e effettua la consumazione. Eventualmente si siede al tavolo con altri commensali.</w:t>
            </w:r>
          </w:p>
        </w:tc>
        <w:tc>
          <w:tcPr>
            <w:tcW w:w="2491" w:type="dxa"/>
            <w:tcBorders>
              <w:top w:val="single" w:color="000000" w:sz="4" w:space="0"/>
              <w:left w:val="single" w:color="000000" w:sz="4" w:space="0"/>
              <w:bottom w:val="single" w:color="000000" w:sz="4" w:space="0"/>
              <w:right w:val="single" w:color="000000" w:sz="4" w:space="0"/>
            </w:tcBorders>
          </w:tcPr>
          <w:p>
            <w:pPr>
              <w:bidi w:val="0"/>
              <w:spacing w:line="240" w:lineRule="auto"/>
              <w:rPr>
                <w:rFonts w:hint="default"/>
                <w:sz w:val="24"/>
                <w:lang w:val="it-IT"/>
              </w:rPr>
            </w:pPr>
          </w:p>
        </w:tc>
        <w:tc>
          <w:tcPr>
            <w:tcW w:w="2490" w:type="dxa"/>
            <w:tcBorders>
              <w:top w:val="single" w:color="000000" w:sz="4" w:space="0"/>
              <w:left w:val="single" w:color="000000" w:sz="4" w:space="0"/>
              <w:bottom w:val="single" w:color="000000" w:sz="4" w:space="0"/>
              <w:right w:val="single" w:color="000000" w:sz="4" w:space="0"/>
            </w:tcBorders>
          </w:tcPr>
          <w:p>
            <w:pPr>
              <w:bidi w:val="0"/>
              <w:spacing w:line="240" w:lineRule="auto"/>
              <w:ind w:left="120" w:hanging="120" w:hangingChars="50"/>
              <w:rPr>
                <w:rFonts w:hint="default"/>
                <w:sz w:val="24"/>
                <w:lang w:val="it-IT"/>
              </w:rPr>
            </w:pPr>
            <w:r>
              <w:rPr>
                <w:rFonts w:hint="default"/>
                <w:sz w:val="24"/>
                <w:lang w:val="it-IT"/>
              </w:rPr>
              <w:t>Cameriere,</w:t>
            </w:r>
          </w:p>
          <w:p>
            <w:pPr>
              <w:bidi w:val="0"/>
              <w:spacing w:line="240" w:lineRule="auto"/>
              <w:ind w:left="120" w:hanging="120" w:hangingChars="50"/>
              <w:rPr>
                <w:rFonts w:hint="default"/>
                <w:sz w:val="24"/>
                <w:lang w:val="it-IT"/>
              </w:rPr>
            </w:pPr>
            <w:r>
              <w:rPr>
                <w:rFonts w:hint="default"/>
                <w:sz w:val="24"/>
                <w:lang w:val="it-IT"/>
              </w:rPr>
              <w:t>Tavolo,</w:t>
            </w:r>
          </w:p>
          <w:p>
            <w:pPr>
              <w:bidi w:val="0"/>
              <w:spacing w:line="240" w:lineRule="auto"/>
              <w:ind w:left="120" w:hanging="120" w:hangingChars="50"/>
              <w:rPr>
                <w:rFonts w:hint="default"/>
                <w:sz w:val="24"/>
                <w:lang w:val="it-IT"/>
              </w:rPr>
            </w:pPr>
            <w:r>
              <w:rPr>
                <w:rFonts w:hint="default"/>
                <w:sz w:val="24"/>
                <w:lang w:val="it-IT"/>
              </w:rPr>
              <w:t>Ordinazione</w:t>
            </w:r>
          </w:p>
        </w:tc>
      </w:tr>
      <w:tr>
        <w:tblPrEx>
          <w:tblCellMar>
            <w:top w:w="0" w:type="dxa"/>
            <w:left w:w="108" w:type="dxa"/>
            <w:bottom w:w="0" w:type="dxa"/>
            <w:right w:w="108" w:type="dxa"/>
          </w:tblCellMar>
        </w:tblPrEx>
        <w:trPr>
          <w:trHeight w:val="902" w:hRule="atLeast"/>
        </w:trPr>
        <w:tc>
          <w:tcPr>
            <w:tcW w:w="2490" w:type="dxa"/>
            <w:tcBorders>
              <w:top w:val="single" w:color="000000" w:sz="4" w:space="0"/>
              <w:left w:val="single" w:color="000000" w:sz="4" w:space="0"/>
              <w:bottom w:val="single" w:color="000000" w:sz="4" w:space="0"/>
              <w:right w:val="single" w:color="000000" w:sz="4" w:space="0"/>
            </w:tcBorders>
          </w:tcPr>
          <w:p>
            <w:pPr>
              <w:bidi w:val="0"/>
              <w:spacing w:line="240" w:lineRule="auto"/>
              <w:rPr>
                <w:rFonts w:hint="default"/>
                <w:sz w:val="24"/>
                <w:lang w:val="it-IT"/>
              </w:rPr>
            </w:pPr>
            <w:r>
              <w:rPr>
                <w:rFonts w:hint="default"/>
                <w:sz w:val="24"/>
                <w:lang w:val="it-IT"/>
              </w:rPr>
              <w:t>Ordinazione</w:t>
            </w:r>
          </w:p>
        </w:tc>
        <w:tc>
          <w:tcPr>
            <w:tcW w:w="2490" w:type="dxa"/>
            <w:tcBorders>
              <w:top w:val="single" w:color="000000" w:sz="4" w:space="0"/>
              <w:left w:val="single" w:color="000000" w:sz="4" w:space="0"/>
              <w:bottom w:val="single" w:color="000000" w:sz="4" w:space="0"/>
              <w:right w:val="single" w:color="000000" w:sz="4" w:space="0"/>
            </w:tcBorders>
          </w:tcPr>
          <w:p>
            <w:pPr>
              <w:bidi w:val="0"/>
              <w:spacing w:line="240" w:lineRule="auto"/>
              <w:rPr>
                <w:rFonts w:hint="default"/>
                <w:sz w:val="24"/>
                <w:lang w:val="it-IT"/>
              </w:rPr>
            </w:pPr>
            <w:r>
              <w:rPr>
                <w:rFonts w:hint="default"/>
                <w:sz w:val="24"/>
                <w:lang w:val="it-IT"/>
              </w:rPr>
              <w:t>Cosa desiderano i clienti di un determinato tavolo</w:t>
            </w:r>
          </w:p>
        </w:tc>
        <w:tc>
          <w:tcPr>
            <w:tcW w:w="2491" w:type="dxa"/>
            <w:tcBorders>
              <w:top w:val="single" w:color="000000" w:sz="4" w:space="0"/>
              <w:left w:val="single" w:color="000000" w:sz="4" w:space="0"/>
              <w:bottom w:val="single" w:color="000000" w:sz="4" w:space="0"/>
              <w:right w:val="single" w:color="000000" w:sz="4" w:space="0"/>
            </w:tcBorders>
          </w:tcPr>
          <w:p>
            <w:pPr>
              <w:bidi w:val="0"/>
              <w:spacing w:line="240" w:lineRule="auto"/>
              <w:rPr>
                <w:rFonts w:hint="default"/>
                <w:sz w:val="24"/>
                <w:lang w:val="it-IT"/>
              </w:rPr>
            </w:pPr>
            <w:r>
              <w:rPr>
                <w:rFonts w:hint="default"/>
                <w:sz w:val="24"/>
                <w:lang w:val="it-IT"/>
              </w:rPr>
              <w:t>Comanda, Ordine</w:t>
            </w:r>
          </w:p>
        </w:tc>
        <w:tc>
          <w:tcPr>
            <w:tcW w:w="2490" w:type="dxa"/>
            <w:tcBorders>
              <w:top w:val="single" w:color="000000" w:sz="4" w:space="0"/>
              <w:left w:val="single" w:color="000000" w:sz="4" w:space="0"/>
              <w:bottom w:val="single" w:color="000000" w:sz="4" w:space="0"/>
              <w:right w:val="single" w:color="000000" w:sz="4" w:space="0"/>
            </w:tcBorders>
          </w:tcPr>
          <w:p>
            <w:pPr>
              <w:bidi w:val="0"/>
              <w:spacing w:line="240" w:lineRule="auto"/>
              <w:ind w:left="120" w:hanging="120" w:hangingChars="50"/>
              <w:rPr>
                <w:rFonts w:hint="default"/>
                <w:sz w:val="24"/>
                <w:lang w:val="it-IT"/>
              </w:rPr>
            </w:pPr>
            <w:r>
              <w:rPr>
                <w:rFonts w:hint="default"/>
                <w:sz w:val="24"/>
                <w:lang w:val="it-IT"/>
              </w:rPr>
              <w:t>Cameriere,</w:t>
            </w:r>
          </w:p>
          <w:p>
            <w:pPr>
              <w:bidi w:val="0"/>
              <w:spacing w:line="240" w:lineRule="auto"/>
              <w:ind w:left="120" w:hanging="120" w:hangingChars="50"/>
              <w:rPr>
                <w:rFonts w:hint="default"/>
                <w:sz w:val="24"/>
                <w:lang w:val="it-IT"/>
              </w:rPr>
            </w:pPr>
            <w:r>
              <w:rPr>
                <w:rFonts w:hint="default"/>
                <w:sz w:val="24"/>
                <w:lang w:val="it-IT"/>
              </w:rPr>
              <w:t>Barista,</w:t>
            </w:r>
          </w:p>
          <w:p>
            <w:pPr>
              <w:bidi w:val="0"/>
              <w:spacing w:line="240" w:lineRule="auto"/>
              <w:ind w:left="120" w:hanging="120" w:hangingChars="50"/>
              <w:rPr>
                <w:rFonts w:hint="default"/>
                <w:sz w:val="24"/>
                <w:lang w:val="it-IT"/>
              </w:rPr>
            </w:pPr>
            <w:r>
              <w:rPr>
                <w:rFonts w:hint="default"/>
                <w:sz w:val="24"/>
                <w:lang w:val="it-IT"/>
              </w:rPr>
              <w:t>Pizzaiolo</w:t>
            </w:r>
          </w:p>
        </w:tc>
      </w:tr>
      <w:tr>
        <w:tblPrEx>
          <w:tblCellMar>
            <w:top w:w="0" w:type="dxa"/>
            <w:left w:w="108" w:type="dxa"/>
            <w:bottom w:w="0" w:type="dxa"/>
            <w:right w:w="108" w:type="dxa"/>
          </w:tblCellMar>
        </w:tblPrEx>
        <w:trPr>
          <w:trHeight w:val="902" w:hRule="atLeast"/>
        </w:trPr>
        <w:tc>
          <w:tcPr>
            <w:tcW w:w="2490" w:type="dxa"/>
            <w:tcBorders>
              <w:top w:val="single" w:color="000000" w:sz="4" w:space="0"/>
              <w:left w:val="single" w:color="000000" w:sz="4" w:space="0"/>
              <w:bottom w:val="single" w:color="000000" w:sz="4" w:space="0"/>
              <w:right w:val="single" w:color="000000" w:sz="4" w:space="0"/>
            </w:tcBorders>
          </w:tcPr>
          <w:p>
            <w:pPr>
              <w:bidi w:val="0"/>
              <w:spacing w:line="240" w:lineRule="auto"/>
              <w:rPr>
                <w:rFonts w:hint="default"/>
                <w:sz w:val="24"/>
                <w:lang w:val="it-IT"/>
              </w:rPr>
            </w:pPr>
            <w:r>
              <w:rPr>
                <w:rFonts w:hint="default"/>
                <w:sz w:val="24"/>
                <w:lang w:val="it-IT"/>
              </w:rPr>
              <w:t>Prodotto nel menu (consumabile)</w:t>
            </w:r>
          </w:p>
        </w:tc>
        <w:tc>
          <w:tcPr>
            <w:tcW w:w="2490" w:type="dxa"/>
            <w:tcBorders>
              <w:top w:val="single" w:color="000000" w:sz="4" w:space="0"/>
              <w:left w:val="single" w:color="000000" w:sz="4" w:space="0"/>
              <w:bottom w:val="single" w:color="000000" w:sz="4" w:space="0"/>
              <w:right w:val="single" w:color="000000" w:sz="4" w:space="0"/>
            </w:tcBorders>
          </w:tcPr>
          <w:p>
            <w:pPr>
              <w:bidi w:val="0"/>
              <w:spacing w:line="240" w:lineRule="auto"/>
              <w:rPr>
                <w:rFonts w:hint="default"/>
                <w:sz w:val="24"/>
                <w:lang w:val="it-IT"/>
              </w:rPr>
            </w:pPr>
            <w:r>
              <w:rPr>
                <w:rFonts w:hint="default"/>
                <w:sz w:val="24"/>
                <w:lang w:val="it-IT"/>
              </w:rPr>
              <w:t>Riguarda per esempio una pizza o una bevanda, che è consumabile e rintracciabile nel menu</w:t>
            </w:r>
          </w:p>
        </w:tc>
        <w:tc>
          <w:tcPr>
            <w:tcW w:w="2491" w:type="dxa"/>
            <w:tcBorders>
              <w:top w:val="single" w:color="000000" w:sz="4" w:space="0"/>
              <w:left w:val="single" w:color="000000" w:sz="4" w:space="0"/>
              <w:bottom w:val="single" w:color="000000" w:sz="4" w:space="0"/>
              <w:right w:val="single" w:color="000000" w:sz="4" w:space="0"/>
            </w:tcBorders>
          </w:tcPr>
          <w:p>
            <w:pPr>
              <w:bidi w:val="0"/>
              <w:spacing w:line="240" w:lineRule="auto"/>
              <w:rPr>
                <w:rFonts w:hint="default"/>
                <w:sz w:val="24"/>
                <w:lang w:val="it-IT"/>
              </w:rPr>
            </w:pPr>
          </w:p>
        </w:tc>
        <w:tc>
          <w:tcPr>
            <w:tcW w:w="2490" w:type="dxa"/>
            <w:tcBorders>
              <w:top w:val="single" w:color="000000" w:sz="4" w:space="0"/>
              <w:left w:val="single" w:color="000000" w:sz="4" w:space="0"/>
              <w:bottom w:val="single" w:color="000000" w:sz="4" w:space="0"/>
              <w:right w:val="single" w:color="000000" w:sz="4" w:space="0"/>
            </w:tcBorders>
          </w:tcPr>
          <w:p>
            <w:pPr>
              <w:bidi w:val="0"/>
              <w:spacing w:line="240" w:lineRule="auto"/>
              <w:ind w:left="120" w:hanging="120" w:hangingChars="50"/>
              <w:rPr>
                <w:rFonts w:hint="default"/>
                <w:sz w:val="24"/>
                <w:lang w:val="it-IT"/>
              </w:rPr>
            </w:pPr>
            <w:r>
              <w:rPr>
                <w:rFonts w:hint="default"/>
                <w:sz w:val="24"/>
                <w:lang w:val="it-IT"/>
              </w:rPr>
              <w:t>Menu</w:t>
            </w:r>
          </w:p>
        </w:tc>
      </w:tr>
      <w:tr>
        <w:tblPrEx>
          <w:tblCellMar>
            <w:top w:w="0" w:type="dxa"/>
            <w:left w:w="108" w:type="dxa"/>
            <w:bottom w:w="0" w:type="dxa"/>
            <w:right w:w="108" w:type="dxa"/>
          </w:tblCellMar>
        </w:tblPrEx>
        <w:trPr>
          <w:trHeight w:val="902" w:hRule="atLeast"/>
        </w:trPr>
        <w:tc>
          <w:tcPr>
            <w:tcW w:w="2490" w:type="dxa"/>
            <w:tcBorders>
              <w:top w:val="single" w:color="000000" w:sz="4" w:space="0"/>
              <w:left w:val="single" w:color="000000" w:sz="4" w:space="0"/>
              <w:bottom w:val="single" w:color="000000" w:sz="4" w:space="0"/>
              <w:right w:val="single" w:color="000000" w:sz="4" w:space="0"/>
            </w:tcBorders>
          </w:tcPr>
          <w:p>
            <w:pPr>
              <w:bidi w:val="0"/>
              <w:spacing w:line="240" w:lineRule="auto"/>
              <w:rPr>
                <w:rFonts w:hint="default"/>
                <w:sz w:val="24"/>
                <w:lang w:val="it-IT"/>
              </w:rPr>
            </w:pPr>
            <w:r>
              <w:rPr>
                <w:rFonts w:hint="default"/>
                <w:sz w:val="24"/>
                <w:lang w:val="it-IT"/>
              </w:rPr>
              <w:t>Turno</w:t>
            </w:r>
          </w:p>
        </w:tc>
        <w:tc>
          <w:tcPr>
            <w:tcW w:w="2490" w:type="dxa"/>
            <w:tcBorders>
              <w:top w:val="single" w:color="000000" w:sz="4" w:space="0"/>
              <w:left w:val="single" w:color="000000" w:sz="4" w:space="0"/>
              <w:bottom w:val="single" w:color="000000" w:sz="4" w:space="0"/>
              <w:right w:val="single" w:color="000000" w:sz="4" w:space="0"/>
            </w:tcBorders>
          </w:tcPr>
          <w:p>
            <w:pPr>
              <w:bidi w:val="0"/>
              <w:spacing w:line="240" w:lineRule="auto"/>
              <w:rPr>
                <w:rFonts w:hint="default"/>
                <w:sz w:val="24"/>
                <w:lang w:val="it-IT"/>
              </w:rPr>
            </w:pPr>
            <w:r>
              <w:rPr>
                <w:rFonts w:hint="default"/>
                <w:sz w:val="24"/>
                <w:lang w:val="it-IT"/>
              </w:rPr>
              <w:t>Descrizione di un particolare turno completo di camerieri richiesti e tavoli utilizzati per esso.</w:t>
            </w:r>
          </w:p>
        </w:tc>
        <w:tc>
          <w:tcPr>
            <w:tcW w:w="2491" w:type="dxa"/>
            <w:tcBorders>
              <w:top w:val="single" w:color="000000" w:sz="4" w:space="0"/>
              <w:left w:val="single" w:color="000000" w:sz="4" w:space="0"/>
              <w:bottom w:val="single" w:color="000000" w:sz="4" w:space="0"/>
              <w:right w:val="single" w:color="000000" w:sz="4" w:space="0"/>
            </w:tcBorders>
          </w:tcPr>
          <w:p>
            <w:pPr>
              <w:bidi w:val="0"/>
              <w:spacing w:line="240" w:lineRule="auto"/>
              <w:rPr>
                <w:rFonts w:hint="default"/>
                <w:sz w:val="24"/>
                <w:lang w:val="it-IT"/>
              </w:rPr>
            </w:pPr>
          </w:p>
        </w:tc>
        <w:tc>
          <w:tcPr>
            <w:tcW w:w="2490" w:type="dxa"/>
            <w:tcBorders>
              <w:top w:val="single" w:color="000000" w:sz="4" w:space="0"/>
              <w:left w:val="single" w:color="000000" w:sz="4" w:space="0"/>
              <w:bottom w:val="single" w:color="000000" w:sz="4" w:space="0"/>
              <w:right w:val="single" w:color="000000" w:sz="4" w:space="0"/>
            </w:tcBorders>
          </w:tcPr>
          <w:p>
            <w:pPr>
              <w:bidi w:val="0"/>
              <w:spacing w:line="240" w:lineRule="auto"/>
              <w:ind w:left="120" w:hanging="120" w:hangingChars="50"/>
              <w:rPr>
                <w:rFonts w:hint="default"/>
                <w:sz w:val="24"/>
                <w:lang w:val="it-IT"/>
              </w:rPr>
            </w:pPr>
            <w:r>
              <w:rPr>
                <w:rFonts w:hint="default"/>
                <w:sz w:val="24"/>
                <w:lang w:val="it-IT"/>
              </w:rPr>
              <w:t>Camerieri,</w:t>
            </w:r>
          </w:p>
          <w:p>
            <w:pPr>
              <w:bidi w:val="0"/>
              <w:spacing w:line="240" w:lineRule="auto"/>
              <w:ind w:left="120" w:hanging="120" w:hangingChars="50"/>
              <w:rPr>
                <w:rFonts w:hint="default"/>
                <w:sz w:val="24"/>
                <w:lang w:val="it-IT"/>
              </w:rPr>
            </w:pPr>
            <w:r>
              <w:rPr>
                <w:rFonts w:hint="default"/>
                <w:sz w:val="24"/>
                <w:lang w:val="it-IT"/>
              </w:rPr>
              <w:t>Tavoli,</w:t>
            </w:r>
          </w:p>
          <w:p>
            <w:pPr>
              <w:bidi w:val="0"/>
              <w:spacing w:line="240" w:lineRule="auto"/>
              <w:ind w:left="120" w:hanging="120" w:hangingChars="50"/>
              <w:rPr>
                <w:rFonts w:hint="default"/>
                <w:sz w:val="24"/>
                <w:lang w:val="it-IT"/>
              </w:rPr>
            </w:pPr>
            <w:r>
              <w:rPr>
                <w:rFonts w:hint="default"/>
                <w:sz w:val="24"/>
                <w:lang w:val="it-IT"/>
              </w:rPr>
              <w:t>Manager</w:t>
            </w:r>
          </w:p>
        </w:tc>
      </w:tr>
      <w:tr>
        <w:tblPrEx>
          <w:tblCellMar>
            <w:top w:w="0" w:type="dxa"/>
            <w:left w:w="108" w:type="dxa"/>
            <w:bottom w:w="0" w:type="dxa"/>
            <w:right w:w="108" w:type="dxa"/>
          </w:tblCellMar>
        </w:tblPrEx>
        <w:trPr>
          <w:trHeight w:val="902" w:hRule="atLeast"/>
        </w:trPr>
        <w:tc>
          <w:tcPr>
            <w:tcW w:w="2490" w:type="dxa"/>
            <w:tcBorders>
              <w:top w:val="single" w:color="000000" w:sz="4" w:space="0"/>
              <w:left w:val="single" w:color="000000" w:sz="4" w:space="0"/>
              <w:bottom w:val="single" w:color="000000" w:sz="4" w:space="0"/>
              <w:right w:val="single" w:color="000000" w:sz="4" w:space="0"/>
            </w:tcBorders>
          </w:tcPr>
          <w:p>
            <w:pPr>
              <w:bidi w:val="0"/>
              <w:spacing w:line="240" w:lineRule="auto"/>
              <w:rPr>
                <w:rFonts w:hint="default"/>
                <w:sz w:val="24"/>
                <w:lang w:val="it-IT"/>
              </w:rPr>
            </w:pPr>
            <w:r>
              <w:rPr>
                <w:rFonts w:hint="default"/>
                <w:sz w:val="24"/>
                <w:lang w:val="it-IT"/>
              </w:rPr>
              <w:t>Menu</w:t>
            </w:r>
          </w:p>
        </w:tc>
        <w:tc>
          <w:tcPr>
            <w:tcW w:w="2490" w:type="dxa"/>
            <w:tcBorders>
              <w:top w:val="single" w:color="000000" w:sz="4" w:space="0"/>
              <w:left w:val="single" w:color="000000" w:sz="4" w:space="0"/>
              <w:bottom w:val="single" w:color="000000" w:sz="4" w:space="0"/>
              <w:right w:val="single" w:color="000000" w:sz="4" w:space="0"/>
            </w:tcBorders>
          </w:tcPr>
          <w:p>
            <w:pPr>
              <w:bidi w:val="0"/>
              <w:spacing w:line="240" w:lineRule="auto"/>
              <w:rPr>
                <w:rFonts w:hint="default"/>
                <w:sz w:val="24"/>
                <w:lang w:val="it-IT"/>
              </w:rPr>
            </w:pPr>
            <w:r>
              <w:rPr>
                <w:rFonts w:hint="default"/>
                <w:sz w:val="24"/>
                <w:lang w:val="it-IT"/>
              </w:rPr>
              <w:t>Descrizione del menu scelto esclusivamente dal manager, non-variabile in funzione del turno specifico.</w:t>
            </w:r>
          </w:p>
        </w:tc>
        <w:tc>
          <w:tcPr>
            <w:tcW w:w="2491" w:type="dxa"/>
            <w:tcBorders>
              <w:top w:val="single" w:color="000000" w:sz="4" w:space="0"/>
              <w:left w:val="single" w:color="000000" w:sz="4" w:space="0"/>
              <w:bottom w:val="single" w:color="000000" w:sz="4" w:space="0"/>
              <w:right w:val="single" w:color="000000" w:sz="4" w:space="0"/>
            </w:tcBorders>
          </w:tcPr>
          <w:p>
            <w:pPr>
              <w:bidi w:val="0"/>
              <w:spacing w:line="240" w:lineRule="auto"/>
              <w:rPr>
                <w:rFonts w:hint="default"/>
                <w:sz w:val="24"/>
                <w:lang w:val="it-IT"/>
              </w:rPr>
            </w:pPr>
          </w:p>
        </w:tc>
        <w:tc>
          <w:tcPr>
            <w:tcW w:w="2490" w:type="dxa"/>
            <w:tcBorders>
              <w:top w:val="single" w:color="000000" w:sz="4" w:space="0"/>
              <w:left w:val="single" w:color="000000" w:sz="4" w:space="0"/>
              <w:bottom w:val="single" w:color="000000" w:sz="4" w:space="0"/>
              <w:right w:val="single" w:color="000000" w:sz="4" w:space="0"/>
            </w:tcBorders>
          </w:tcPr>
          <w:p>
            <w:pPr>
              <w:bidi w:val="0"/>
              <w:spacing w:line="240" w:lineRule="auto"/>
              <w:ind w:left="120" w:hanging="120" w:hangingChars="50"/>
              <w:rPr>
                <w:rFonts w:hint="default"/>
                <w:sz w:val="24"/>
                <w:lang w:val="it-IT"/>
              </w:rPr>
            </w:pPr>
            <w:r>
              <w:rPr>
                <w:rFonts w:hint="default"/>
                <w:sz w:val="24"/>
                <w:lang w:val="it-IT"/>
              </w:rPr>
              <w:t>Manager</w:t>
            </w:r>
          </w:p>
        </w:tc>
      </w:tr>
      <w:tr>
        <w:tblPrEx>
          <w:tblCellMar>
            <w:top w:w="0" w:type="dxa"/>
            <w:left w:w="108" w:type="dxa"/>
            <w:bottom w:w="0" w:type="dxa"/>
            <w:right w:w="108" w:type="dxa"/>
          </w:tblCellMar>
        </w:tblPrEx>
        <w:trPr>
          <w:trHeight w:val="902" w:hRule="atLeast"/>
        </w:trPr>
        <w:tc>
          <w:tcPr>
            <w:tcW w:w="2490" w:type="dxa"/>
            <w:tcBorders>
              <w:top w:val="single" w:color="000000" w:sz="4" w:space="0"/>
              <w:left w:val="single" w:color="000000" w:sz="4" w:space="0"/>
              <w:bottom w:val="single" w:color="000000" w:sz="4" w:space="0"/>
              <w:right w:val="single" w:color="000000" w:sz="4" w:space="0"/>
            </w:tcBorders>
          </w:tcPr>
          <w:p>
            <w:pPr>
              <w:bidi w:val="0"/>
              <w:spacing w:line="240" w:lineRule="auto"/>
              <w:rPr>
                <w:rFonts w:hint="default"/>
                <w:sz w:val="24"/>
                <w:lang w:val="it-IT"/>
              </w:rPr>
            </w:pPr>
            <w:r>
              <w:rPr>
                <w:rFonts w:hint="default"/>
                <w:sz w:val="24"/>
                <w:lang w:val="it-IT"/>
              </w:rPr>
              <w:t>Prodotto singolo (non disponibile nel menu)</w:t>
            </w:r>
          </w:p>
        </w:tc>
        <w:tc>
          <w:tcPr>
            <w:tcW w:w="2490" w:type="dxa"/>
            <w:tcBorders>
              <w:top w:val="single" w:color="000000" w:sz="4" w:space="0"/>
              <w:left w:val="single" w:color="000000" w:sz="4" w:space="0"/>
              <w:bottom w:val="single" w:color="000000" w:sz="4" w:space="0"/>
              <w:right w:val="single" w:color="000000" w:sz="4" w:space="0"/>
            </w:tcBorders>
          </w:tcPr>
          <w:p>
            <w:pPr>
              <w:bidi w:val="0"/>
              <w:spacing w:line="240" w:lineRule="auto"/>
              <w:rPr>
                <w:rFonts w:hint="default"/>
                <w:sz w:val="24"/>
                <w:lang w:val="it-IT"/>
              </w:rPr>
            </w:pPr>
            <w:r>
              <w:rPr>
                <w:rFonts w:hint="default"/>
                <w:sz w:val="24"/>
                <w:lang w:val="it-IT"/>
              </w:rPr>
              <w:t>Prodotto utilizzato per comporre il prodotto finale e/o aggiungerlo ad un prodotto finale su eventuale richiesta del cliente</w:t>
            </w:r>
          </w:p>
        </w:tc>
        <w:tc>
          <w:tcPr>
            <w:tcW w:w="2491" w:type="dxa"/>
            <w:tcBorders>
              <w:top w:val="single" w:color="000000" w:sz="4" w:space="0"/>
              <w:left w:val="single" w:color="000000" w:sz="4" w:space="0"/>
              <w:bottom w:val="single" w:color="000000" w:sz="4" w:space="0"/>
              <w:right w:val="single" w:color="000000" w:sz="4" w:space="0"/>
            </w:tcBorders>
          </w:tcPr>
          <w:p>
            <w:pPr>
              <w:bidi w:val="0"/>
              <w:spacing w:line="240" w:lineRule="auto"/>
              <w:rPr>
                <w:rFonts w:hint="default"/>
                <w:sz w:val="24"/>
                <w:lang w:val="it-IT"/>
              </w:rPr>
            </w:pPr>
          </w:p>
        </w:tc>
        <w:tc>
          <w:tcPr>
            <w:tcW w:w="2490" w:type="dxa"/>
            <w:tcBorders>
              <w:top w:val="single" w:color="000000" w:sz="4" w:space="0"/>
              <w:left w:val="single" w:color="000000" w:sz="4" w:space="0"/>
              <w:bottom w:val="single" w:color="000000" w:sz="4" w:space="0"/>
              <w:right w:val="single" w:color="000000" w:sz="4" w:space="0"/>
            </w:tcBorders>
          </w:tcPr>
          <w:p>
            <w:pPr>
              <w:bidi w:val="0"/>
              <w:spacing w:line="240" w:lineRule="auto"/>
              <w:ind w:left="120" w:hanging="120" w:hangingChars="50"/>
              <w:rPr>
                <w:rFonts w:hint="default"/>
                <w:sz w:val="24"/>
                <w:lang w:val="it-IT"/>
              </w:rPr>
            </w:pPr>
            <w:r>
              <w:rPr>
                <w:rFonts w:hint="default"/>
                <w:sz w:val="24"/>
                <w:lang w:val="it-IT"/>
              </w:rPr>
              <w:t>Prodotto nel menu</w:t>
            </w:r>
          </w:p>
        </w:tc>
      </w:tr>
      <w:tr>
        <w:tblPrEx>
          <w:tblCellMar>
            <w:top w:w="0" w:type="dxa"/>
            <w:left w:w="108" w:type="dxa"/>
            <w:bottom w:w="0" w:type="dxa"/>
            <w:right w:w="108" w:type="dxa"/>
          </w:tblCellMar>
        </w:tblPrEx>
        <w:trPr>
          <w:trHeight w:val="902" w:hRule="atLeast"/>
        </w:trPr>
        <w:tc>
          <w:tcPr>
            <w:tcW w:w="2490" w:type="dxa"/>
            <w:tcBorders>
              <w:top w:val="single" w:color="000000" w:sz="4" w:space="0"/>
              <w:left w:val="single" w:color="000000" w:sz="4" w:space="0"/>
              <w:bottom w:val="single" w:color="000000" w:sz="4" w:space="0"/>
              <w:right w:val="single" w:color="000000" w:sz="4" w:space="0"/>
            </w:tcBorders>
          </w:tcPr>
          <w:p>
            <w:pPr>
              <w:bidi w:val="0"/>
              <w:spacing w:line="240" w:lineRule="auto"/>
              <w:rPr>
                <w:rFonts w:hint="default"/>
                <w:sz w:val="24"/>
                <w:lang w:val="it-IT"/>
              </w:rPr>
            </w:pPr>
            <w:r>
              <w:rPr>
                <w:rFonts w:hint="default"/>
                <w:sz w:val="24"/>
                <w:lang w:val="it-IT"/>
              </w:rPr>
              <w:t>Scontrino</w:t>
            </w:r>
          </w:p>
        </w:tc>
        <w:tc>
          <w:tcPr>
            <w:tcW w:w="2490" w:type="dxa"/>
            <w:tcBorders>
              <w:top w:val="single" w:color="000000" w:sz="4" w:space="0"/>
              <w:left w:val="single" w:color="000000" w:sz="4" w:space="0"/>
              <w:bottom w:val="single" w:color="000000" w:sz="4" w:space="0"/>
              <w:right w:val="single" w:color="000000" w:sz="4" w:space="0"/>
            </w:tcBorders>
          </w:tcPr>
          <w:p>
            <w:pPr>
              <w:bidi w:val="0"/>
              <w:spacing w:line="240" w:lineRule="auto"/>
              <w:rPr>
                <w:rFonts w:hint="default"/>
                <w:sz w:val="24"/>
                <w:lang w:val="it-IT"/>
              </w:rPr>
            </w:pPr>
            <w:r>
              <w:rPr>
                <w:rFonts w:hint="default"/>
                <w:sz w:val="24"/>
                <w:lang w:val="it-IT"/>
              </w:rPr>
              <w:t>Scontrini non ancora eliminati che permangono nella base di dati per un certo periodo di tempo.</w:t>
            </w:r>
          </w:p>
        </w:tc>
        <w:tc>
          <w:tcPr>
            <w:tcW w:w="2491" w:type="dxa"/>
            <w:tcBorders>
              <w:top w:val="single" w:color="000000" w:sz="4" w:space="0"/>
              <w:left w:val="single" w:color="000000" w:sz="4" w:space="0"/>
              <w:bottom w:val="single" w:color="000000" w:sz="4" w:space="0"/>
              <w:right w:val="single" w:color="000000" w:sz="4" w:space="0"/>
            </w:tcBorders>
          </w:tcPr>
          <w:p>
            <w:pPr>
              <w:bidi w:val="0"/>
              <w:spacing w:line="240" w:lineRule="auto"/>
              <w:rPr>
                <w:rFonts w:hint="default"/>
                <w:sz w:val="24"/>
                <w:lang w:val="it-IT"/>
              </w:rPr>
            </w:pPr>
          </w:p>
        </w:tc>
        <w:tc>
          <w:tcPr>
            <w:tcW w:w="2490" w:type="dxa"/>
            <w:tcBorders>
              <w:top w:val="single" w:color="000000" w:sz="4" w:space="0"/>
              <w:left w:val="single" w:color="000000" w:sz="4" w:space="0"/>
              <w:bottom w:val="single" w:color="000000" w:sz="4" w:space="0"/>
              <w:right w:val="single" w:color="000000" w:sz="4" w:space="0"/>
            </w:tcBorders>
          </w:tcPr>
          <w:p>
            <w:pPr>
              <w:bidi w:val="0"/>
              <w:spacing w:line="240" w:lineRule="auto"/>
              <w:ind w:left="120" w:hanging="120" w:hangingChars="50"/>
              <w:rPr>
                <w:rFonts w:hint="default"/>
                <w:sz w:val="24"/>
                <w:lang w:val="it-IT"/>
              </w:rPr>
            </w:pPr>
            <w:bookmarkStart w:id="13" w:name="_GoBack"/>
            <w:bookmarkEnd w:id="13"/>
          </w:p>
        </w:tc>
      </w:tr>
    </w:tbl>
    <w:p>
      <w:pPr>
        <w:bidi w:val="0"/>
        <w:rPr>
          <w:sz w:val="24"/>
        </w:rPr>
      </w:pPr>
    </w:p>
    <w:p>
      <w:pPr>
        <w:pStyle w:val="3"/>
        <w:numPr>
          <w:ilvl w:val="0"/>
          <w:numId w:val="0"/>
        </w:numPr>
        <w:bidi w:val="0"/>
        <w:ind w:left="0" w:firstLine="0"/>
        <w:rPr>
          <w:sz w:val="28"/>
        </w:rPr>
      </w:pPr>
      <w:r>
        <w:rPr>
          <w:sz w:val="28"/>
        </w:rPr>
        <w:t>Raggruppamento dei requisiti in insiemi omogenei</w:t>
      </w:r>
    </w:p>
    <w:p>
      <w:pPr>
        <w:pStyle w:val="20"/>
        <w:shd w:val="clear" w:fill="E2E2E2"/>
        <w:bidi w:val="0"/>
        <w:rPr>
          <w:sz w:val="22"/>
        </w:rPr>
      </w:pPr>
      <w:r>
        <w:rPr>
          <w:sz w:val="22"/>
        </w:rPr>
        <w:t>Per ciascun elemento “più importante” della specifica (riportata anche nel glossario precedente), estrapolare dalla specifica disambiguata le frasi ad esso associate. Compilare una tabella separata per ciascun elemento individuato.</w:t>
      </w:r>
    </w:p>
    <w:p>
      <w:pPr>
        <w:bidi w:val="0"/>
        <w:rPr>
          <w:sz w:val="24"/>
        </w:rPr>
      </w:pPr>
    </w:p>
    <w:tbl>
      <w:tblPr>
        <w:tblStyle w:val="12"/>
        <w:tblW w:w="9962" w:type="dxa"/>
        <w:tblInd w:w="0" w:type="dxa"/>
        <w:tblLayout w:type="autofit"/>
        <w:tblCellMar>
          <w:top w:w="0" w:type="dxa"/>
          <w:left w:w="108" w:type="dxa"/>
          <w:bottom w:w="0" w:type="dxa"/>
          <w:right w:w="108" w:type="dxa"/>
        </w:tblCellMar>
      </w:tblPr>
      <w:tblGrid>
        <w:gridCol w:w="9962"/>
      </w:tblGrid>
      <w:tr>
        <w:tblPrEx>
          <w:tblCellMar>
            <w:top w:w="0" w:type="dxa"/>
            <w:left w:w="108" w:type="dxa"/>
            <w:bottom w:w="0" w:type="dxa"/>
            <w:right w:w="108" w:type="dxa"/>
          </w:tblCellMar>
        </w:tblPrEx>
        <w:tc>
          <w:tcPr>
            <w:tcW w:w="9962" w:type="dxa"/>
            <w:tcBorders>
              <w:top w:val="single" w:color="000000" w:sz="4" w:space="0"/>
              <w:left w:val="single" w:color="000000" w:sz="4" w:space="0"/>
              <w:bottom w:val="single" w:color="000000" w:sz="4" w:space="0"/>
              <w:right w:val="single" w:color="000000" w:sz="4" w:space="0"/>
            </w:tcBorders>
            <w:shd w:val="clear" w:color="auto" w:fill="BCBCBC"/>
          </w:tcPr>
          <w:p>
            <w:pPr>
              <w:bidi w:val="0"/>
              <w:spacing w:line="240" w:lineRule="auto"/>
              <w:rPr>
                <w:sz w:val="24"/>
              </w:rPr>
            </w:pPr>
            <w:r>
              <w:rPr>
                <w:b/>
                <w:sz w:val="24"/>
              </w:rPr>
              <w:t>Frasi relative a ...</w:t>
            </w:r>
          </w:p>
        </w:tc>
      </w:tr>
      <w:tr>
        <w:tblPrEx>
          <w:tblCellMar>
            <w:top w:w="0" w:type="dxa"/>
            <w:left w:w="108" w:type="dxa"/>
            <w:bottom w:w="0" w:type="dxa"/>
            <w:right w:w="108" w:type="dxa"/>
          </w:tblCellMar>
        </w:tblPrEx>
        <w:tc>
          <w:tcPr>
            <w:tcW w:w="9962" w:type="dxa"/>
            <w:tcBorders>
              <w:top w:val="single" w:color="000000" w:sz="4" w:space="0"/>
              <w:left w:val="single" w:color="000000" w:sz="4" w:space="0"/>
              <w:bottom w:val="single" w:color="000000" w:sz="4" w:space="0"/>
              <w:right w:val="single" w:color="000000" w:sz="4" w:space="0"/>
            </w:tcBorders>
          </w:tcPr>
          <w:p>
            <w:pPr>
              <w:bidi w:val="0"/>
              <w:spacing w:line="240" w:lineRule="auto"/>
              <w:rPr>
                <w:sz w:val="24"/>
              </w:rPr>
            </w:pPr>
          </w:p>
        </w:tc>
      </w:tr>
    </w:tbl>
    <w:p>
      <w:pPr>
        <w:bidi w:val="0"/>
        <w:rPr>
          <w:sz w:val="24"/>
        </w:rPr>
      </w:pPr>
    </w:p>
    <w:p>
      <w:pPr>
        <w:pStyle w:val="2"/>
        <w:numPr>
          <w:ilvl w:val="0"/>
          <w:numId w:val="2"/>
        </w:numPr>
        <w:bidi w:val="0"/>
        <w:ind w:left="432" w:hanging="432"/>
        <w:rPr>
          <w:sz w:val="32"/>
        </w:rPr>
      </w:pPr>
      <w:bookmarkStart w:id="7" w:name="_Toc403677057"/>
      <w:bookmarkStart w:id="8" w:name="_Toc2081466291"/>
      <w:r>
        <w:rPr>
          <w:sz w:val="32"/>
        </w:rPr>
        <w:t>Progettazione concettuale</w:t>
      </w:r>
      <w:bookmarkEnd w:id="7"/>
      <w:bookmarkEnd w:id="8"/>
    </w:p>
    <w:p>
      <w:pPr>
        <w:pStyle w:val="3"/>
        <w:numPr>
          <w:ilvl w:val="0"/>
          <w:numId w:val="0"/>
        </w:numPr>
        <w:bidi w:val="0"/>
        <w:ind w:left="0" w:firstLine="0"/>
        <w:rPr>
          <w:sz w:val="28"/>
        </w:rPr>
      </w:pPr>
      <w:r>
        <w:rPr>
          <w:sz w:val="28"/>
        </w:rPr>
        <w:t>Costruzione dello schema E-R</w:t>
      </w:r>
    </w:p>
    <w:p>
      <w:pPr>
        <w:pStyle w:val="20"/>
        <w:shd w:val="clear" w:fill="E2E2E2"/>
        <w:bidi w:val="0"/>
        <w:rPr>
          <w:sz w:val="22"/>
        </w:rPr>
      </w:pPr>
      <w:r>
        <w:rPr>
          <w:sz w:val="22"/>
        </w:rPr>
        <w:t xml:space="preserve">In questa sezione è necessario riportare </w:t>
      </w:r>
      <w:r>
        <w:rPr>
          <w:sz w:val="22"/>
          <w:u w:val="single"/>
        </w:rPr>
        <w:t>tutti</w:t>
      </w:r>
      <w:r>
        <w:rPr>
          <w:sz w:val="22"/>
        </w:rPr>
        <w:t xml:space="preserve"> passi seguiti per la costruzione dello schema E-R finale, a partire dalle specifiche raccolte ed organizzate nel capitolo precedente. Non è richiesto un procedimento specifico: si può adottare una strategia top-down, bottom-up, a macchia d’olio o mista. L’importante è descrivere e commentare tutti i passi della costruzione, andando anche ad inserire “schemi parziali” utilizzati nel processo.</w:t>
      </w:r>
    </w:p>
    <w:p>
      <w:pPr>
        <w:pStyle w:val="4"/>
        <w:bidi w:val="0"/>
        <w:rPr>
          <w:sz w:val="24"/>
        </w:rPr>
      </w:pPr>
      <w:r>
        <w:rPr>
          <w:sz w:val="24"/>
        </w:rPr>
        <w:t>Integrazione finale</w:t>
      </w:r>
    </w:p>
    <w:p>
      <w:pPr>
        <w:pStyle w:val="20"/>
        <w:shd w:val="clear" w:fill="E2E2E2"/>
        <w:bidi w:val="0"/>
        <w:rPr>
          <w:sz w:val="22"/>
        </w:rPr>
      </w:pPr>
      <w:r>
        <w:rPr>
          <w:sz w:val="22"/>
        </w:rPr>
        <w:t xml:space="preserve">Nell’integrazione finale delle varie parti dello schema E-R è possibile che si evidenzino dei </w:t>
      </w:r>
      <w:r>
        <w:rPr>
          <w:sz w:val="22"/>
          <w:u w:val="single"/>
        </w:rPr>
        <w:t>conflitti sui nomi</w:t>
      </w:r>
      <w:r>
        <w:rPr>
          <w:sz w:val="22"/>
        </w:rPr>
        <w:t xml:space="preserve"> utilizzati e dei </w:t>
      </w:r>
      <w:r>
        <w:rPr>
          <w:sz w:val="22"/>
          <w:u w:val="single"/>
        </w:rPr>
        <w:t>conflitti struttuali</w:t>
      </w:r>
      <w:r>
        <w:rPr>
          <w:sz w:val="22"/>
        </w:rPr>
        <w:t>. Prima di riportare lo schema E-R finale, descrivere quali passi sono stati adottati per risolvere tali conflitti.</w:t>
      </w:r>
    </w:p>
    <w:p>
      <w:pPr>
        <w:bidi w:val="0"/>
        <w:rPr>
          <w:sz w:val="24"/>
        </w:rPr>
      </w:pPr>
    </w:p>
    <w:p>
      <w:pPr>
        <w:pStyle w:val="3"/>
        <w:numPr>
          <w:ilvl w:val="0"/>
          <w:numId w:val="0"/>
        </w:numPr>
        <w:bidi w:val="0"/>
        <w:ind w:left="0" w:firstLine="0"/>
        <w:rPr>
          <w:sz w:val="28"/>
        </w:rPr>
      </w:pPr>
      <w:r>
        <w:rPr>
          <w:sz w:val="28"/>
        </w:rPr>
        <w:t>Regole aziendali</w:t>
      </w:r>
    </w:p>
    <w:p>
      <w:pPr>
        <w:pStyle w:val="20"/>
        <w:shd w:val="clear" w:fill="E2E2E2"/>
        <w:bidi w:val="0"/>
        <w:rPr>
          <w:sz w:val="22"/>
        </w:rPr>
      </w:pPr>
      <w:r>
        <w:rPr>
          <w:sz w:val="22"/>
        </w:rPr>
        <w:t>Laddove la specifica non sia catturata in maniera completa dallo schema E-R, corredare lo stesso in questo paragrafo con l’insieme delle regole aziendali necessarie a completare la progettazione concettuale.</w:t>
      </w:r>
    </w:p>
    <w:p>
      <w:pPr>
        <w:pStyle w:val="3"/>
        <w:numPr>
          <w:ilvl w:val="0"/>
          <w:numId w:val="0"/>
        </w:numPr>
        <w:bidi w:val="0"/>
        <w:ind w:left="0" w:firstLine="0"/>
        <w:rPr>
          <w:sz w:val="28"/>
        </w:rPr>
      </w:pPr>
      <w:r>
        <w:rPr>
          <w:sz w:val="28"/>
        </w:rPr>
        <w:t>Dizionario dei dati</w:t>
      </w:r>
    </w:p>
    <w:p>
      <w:pPr>
        <w:pStyle w:val="20"/>
        <w:shd w:val="clear" w:fill="E2E2E2"/>
        <w:bidi w:val="0"/>
        <w:rPr>
          <w:sz w:val="22"/>
        </w:rPr>
      </w:pPr>
      <w:r>
        <w:rPr>
          <w:sz w:val="22"/>
        </w:rPr>
        <w:t>Completare la progettazione concettuale riportando nella tabella seguente il dizionario dei dati</w:t>
      </w:r>
    </w:p>
    <w:p>
      <w:pPr>
        <w:bidi w:val="0"/>
        <w:rPr>
          <w:sz w:val="24"/>
        </w:rPr>
      </w:pPr>
    </w:p>
    <w:tbl>
      <w:tblPr>
        <w:tblStyle w:val="12"/>
        <w:tblW w:w="9962" w:type="dxa"/>
        <w:tblInd w:w="0" w:type="dxa"/>
        <w:tblLayout w:type="autofit"/>
        <w:tblCellMar>
          <w:top w:w="0" w:type="dxa"/>
          <w:left w:w="108" w:type="dxa"/>
          <w:bottom w:w="0" w:type="dxa"/>
          <w:right w:w="108" w:type="dxa"/>
        </w:tblCellMar>
      </w:tblPr>
      <w:tblGrid>
        <w:gridCol w:w="1937"/>
        <w:gridCol w:w="4138"/>
        <w:gridCol w:w="1944"/>
        <w:gridCol w:w="1943"/>
      </w:tblGrid>
      <w:tr>
        <w:tblPrEx>
          <w:tblCellMar>
            <w:top w:w="0" w:type="dxa"/>
            <w:left w:w="108" w:type="dxa"/>
            <w:bottom w:w="0" w:type="dxa"/>
            <w:right w:w="108" w:type="dxa"/>
          </w:tblCellMar>
        </w:tblPrEx>
        <w:tc>
          <w:tcPr>
            <w:tcW w:w="1937" w:type="dxa"/>
            <w:tcBorders>
              <w:top w:val="single" w:color="000000" w:sz="4" w:space="0"/>
              <w:left w:val="single" w:color="000000" w:sz="4" w:space="0"/>
              <w:bottom w:val="single" w:color="000000" w:sz="4" w:space="0"/>
              <w:right w:val="single" w:color="000000" w:sz="4" w:space="0"/>
            </w:tcBorders>
            <w:shd w:val="clear" w:color="auto" w:fill="BCBCBC"/>
          </w:tcPr>
          <w:p>
            <w:pPr>
              <w:bidi w:val="0"/>
              <w:spacing w:line="240" w:lineRule="auto"/>
              <w:jc w:val="center"/>
              <w:rPr>
                <w:b/>
                <w:sz w:val="24"/>
              </w:rPr>
            </w:pPr>
            <w:r>
              <w:rPr>
                <w:b/>
                <w:sz w:val="24"/>
              </w:rPr>
              <w:t>Entità</w:t>
            </w:r>
          </w:p>
        </w:tc>
        <w:tc>
          <w:tcPr>
            <w:tcW w:w="4138" w:type="dxa"/>
            <w:tcBorders>
              <w:top w:val="single" w:color="000000" w:sz="4" w:space="0"/>
              <w:left w:val="single" w:color="000000" w:sz="4" w:space="0"/>
              <w:bottom w:val="single" w:color="000000" w:sz="4" w:space="0"/>
              <w:right w:val="single" w:color="000000" w:sz="4" w:space="0"/>
            </w:tcBorders>
            <w:shd w:val="clear" w:color="auto" w:fill="BCBCBC"/>
          </w:tcPr>
          <w:p>
            <w:pPr>
              <w:bidi w:val="0"/>
              <w:spacing w:line="240" w:lineRule="auto"/>
              <w:jc w:val="center"/>
              <w:rPr>
                <w:b/>
                <w:sz w:val="24"/>
              </w:rPr>
            </w:pPr>
            <w:r>
              <w:rPr>
                <w:b/>
                <w:sz w:val="24"/>
              </w:rPr>
              <w:t>Descrizione</w:t>
            </w:r>
          </w:p>
        </w:tc>
        <w:tc>
          <w:tcPr>
            <w:tcW w:w="1944" w:type="dxa"/>
            <w:tcBorders>
              <w:top w:val="single" w:color="000000" w:sz="4" w:space="0"/>
              <w:left w:val="single" w:color="000000" w:sz="4" w:space="0"/>
              <w:bottom w:val="single" w:color="000000" w:sz="4" w:space="0"/>
              <w:right w:val="single" w:color="000000" w:sz="4" w:space="0"/>
            </w:tcBorders>
            <w:shd w:val="clear" w:color="auto" w:fill="BCBCBC"/>
          </w:tcPr>
          <w:p>
            <w:pPr>
              <w:bidi w:val="0"/>
              <w:spacing w:line="240" w:lineRule="auto"/>
              <w:jc w:val="center"/>
              <w:rPr>
                <w:b/>
                <w:sz w:val="24"/>
              </w:rPr>
            </w:pPr>
            <w:r>
              <w:rPr>
                <w:b/>
                <w:sz w:val="24"/>
              </w:rPr>
              <w:t>Attributi</w:t>
            </w:r>
          </w:p>
        </w:tc>
        <w:tc>
          <w:tcPr>
            <w:tcW w:w="1942" w:type="dxa"/>
            <w:tcBorders>
              <w:top w:val="single" w:color="000000" w:sz="4" w:space="0"/>
              <w:left w:val="single" w:color="000000" w:sz="4" w:space="0"/>
              <w:bottom w:val="single" w:color="000000" w:sz="4" w:space="0"/>
              <w:right w:val="single" w:color="000000" w:sz="4" w:space="0"/>
            </w:tcBorders>
            <w:shd w:val="clear" w:color="auto" w:fill="BCBCBC"/>
          </w:tcPr>
          <w:p>
            <w:pPr>
              <w:bidi w:val="0"/>
              <w:spacing w:line="240" w:lineRule="auto"/>
              <w:jc w:val="center"/>
              <w:rPr>
                <w:b/>
                <w:sz w:val="24"/>
              </w:rPr>
            </w:pPr>
            <w:r>
              <w:rPr>
                <w:b/>
                <w:sz w:val="24"/>
              </w:rPr>
              <w:t>Identificatori</w:t>
            </w:r>
          </w:p>
        </w:tc>
      </w:tr>
      <w:tr>
        <w:tc>
          <w:tcPr>
            <w:tcW w:w="1937" w:type="dxa"/>
            <w:tcBorders>
              <w:top w:val="single" w:color="000000" w:sz="4" w:space="0"/>
              <w:left w:val="single" w:color="000000" w:sz="4" w:space="0"/>
              <w:bottom w:val="single" w:color="000000" w:sz="4" w:space="0"/>
              <w:right w:val="single" w:color="000000" w:sz="4" w:space="0"/>
            </w:tcBorders>
          </w:tcPr>
          <w:p>
            <w:pPr>
              <w:bidi w:val="0"/>
              <w:spacing w:line="240" w:lineRule="auto"/>
              <w:rPr>
                <w:sz w:val="24"/>
              </w:rPr>
            </w:pPr>
          </w:p>
        </w:tc>
        <w:tc>
          <w:tcPr>
            <w:tcW w:w="4138" w:type="dxa"/>
            <w:tcBorders>
              <w:top w:val="single" w:color="000000" w:sz="4" w:space="0"/>
              <w:left w:val="single" w:color="000000" w:sz="4" w:space="0"/>
              <w:bottom w:val="single" w:color="000000" w:sz="4" w:space="0"/>
              <w:right w:val="single" w:color="000000" w:sz="4" w:space="0"/>
            </w:tcBorders>
          </w:tcPr>
          <w:p>
            <w:pPr>
              <w:bidi w:val="0"/>
              <w:spacing w:line="240" w:lineRule="auto"/>
              <w:rPr>
                <w:sz w:val="24"/>
              </w:rPr>
            </w:pPr>
          </w:p>
        </w:tc>
        <w:tc>
          <w:tcPr>
            <w:tcW w:w="1944" w:type="dxa"/>
            <w:tcBorders>
              <w:top w:val="single" w:color="000000" w:sz="4" w:space="0"/>
              <w:left w:val="single" w:color="000000" w:sz="4" w:space="0"/>
              <w:bottom w:val="single" w:color="000000" w:sz="4" w:space="0"/>
              <w:right w:val="single" w:color="000000" w:sz="4" w:space="0"/>
            </w:tcBorders>
          </w:tcPr>
          <w:p>
            <w:pPr>
              <w:bidi w:val="0"/>
              <w:spacing w:line="240" w:lineRule="auto"/>
              <w:rPr>
                <w:sz w:val="24"/>
              </w:rPr>
            </w:pPr>
          </w:p>
        </w:tc>
        <w:tc>
          <w:tcPr>
            <w:tcW w:w="1942" w:type="dxa"/>
            <w:tcBorders>
              <w:top w:val="single" w:color="000000" w:sz="4" w:space="0"/>
              <w:left w:val="single" w:color="000000" w:sz="4" w:space="0"/>
              <w:bottom w:val="single" w:color="000000" w:sz="4" w:space="0"/>
              <w:right w:val="single" w:color="000000" w:sz="4" w:space="0"/>
            </w:tcBorders>
          </w:tcPr>
          <w:p>
            <w:pPr>
              <w:bidi w:val="0"/>
              <w:spacing w:line="240" w:lineRule="auto"/>
              <w:rPr>
                <w:sz w:val="24"/>
              </w:rPr>
            </w:pPr>
          </w:p>
        </w:tc>
      </w:tr>
    </w:tbl>
    <w:p>
      <w:pPr>
        <w:bidi w:val="0"/>
        <w:rPr>
          <w:sz w:val="24"/>
        </w:rPr>
      </w:pPr>
    </w:p>
    <w:p>
      <w:pPr>
        <w:pStyle w:val="2"/>
        <w:numPr>
          <w:ilvl w:val="0"/>
          <w:numId w:val="2"/>
        </w:numPr>
        <w:bidi w:val="0"/>
        <w:ind w:left="432" w:hanging="432"/>
        <w:rPr>
          <w:sz w:val="32"/>
        </w:rPr>
      </w:pPr>
      <w:bookmarkStart w:id="9" w:name="_Toc2147004904"/>
      <w:bookmarkStart w:id="10" w:name="_Toc1927795384"/>
      <w:r>
        <w:rPr>
          <w:sz w:val="32"/>
        </w:rPr>
        <w:t>Progettazione logica</w:t>
      </w:r>
      <w:bookmarkEnd w:id="9"/>
      <w:bookmarkEnd w:id="10"/>
    </w:p>
    <w:p>
      <w:pPr>
        <w:pStyle w:val="3"/>
        <w:numPr>
          <w:ilvl w:val="0"/>
          <w:numId w:val="0"/>
        </w:numPr>
        <w:bidi w:val="0"/>
        <w:ind w:left="0" w:firstLine="0"/>
        <w:rPr>
          <w:sz w:val="28"/>
        </w:rPr>
      </w:pPr>
      <w:r>
        <w:rPr>
          <w:sz w:val="28"/>
        </w:rPr>
        <w:t>Volume dei dati</w:t>
      </w:r>
    </w:p>
    <w:p>
      <w:pPr>
        <w:pStyle w:val="20"/>
        <w:shd w:val="clear" w:fill="E2E2E2"/>
        <w:bidi w:val="0"/>
        <w:rPr>
          <w:sz w:val="22"/>
        </w:rPr>
      </w:pPr>
      <w:r>
        <w:rPr>
          <w:sz w:val="22"/>
        </w:rPr>
        <w:t>Questa sezione serve ad illustrare qual è il carico che la base di dati dovrà sopportare. A tal fine, è necessario prevedere un volume di dati attesi. Compilare la tabella sottostante, per ciasun concetto identificato nello schema E-R. I volumi devono essere stimati dallo studente in maniera ragionevole rispetto all’operatività presunta dell’applicativo.</w:t>
      </w:r>
    </w:p>
    <w:p>
      <w:pPr>
        <w:bidi w:val="0"/>
        <w:rPr>
          <w:sz w:val="24"/>
        </w:rPr>
      </w:pPr>
    </w:p>
    <w:tbl>
      <w:tblPr>
        <w:tblStyle w:val="12"/>
        <w:tblW w:w="9962" w:type="dxa"/>
        <w:tblInd w:w="0" w:type="dxa"/>
        <w:tblLayout w:type="autofit"/>
        <w:tblCellMar>
          <w:top w:w="0" w:type="dxa"/>
          <w:left w:w="108" w:type="dxa"/>
          <w:bottom w:w="0" w:type="dxa"/>
          <w:right w:w="108" w:type="dxa"/>
        </w:tblCellMar>
      </w:tblPr>
      <w:tblGrid>
        <w:gridCol w:w="4529"/>
        <w:gridCol w:w="1354"/>
        <w:gridCol w:w="4079"/>
      </w:tblGrid>
      <w:tr>
        <w:tblPrEx>
          <w:tblCellMar>
            <w:top w:w="0" w:type="dxa"/>
            <w:left w:w="108" w:type="dxa"/>
            <w:bottom w:w="0" w:type="dxa"/>
            <w:right w:w="108" w:type="dxa"/>
          </w:tblCellMar>
        </w:tblPrEx>
        <w:tc>
          <w:tcPr>
            <w:tcW w:w="4529" w:type="dxa"/>
            <w:tcBorders>
              <w:top w:val="single" w:color="000000" w:sz="4" w:space="0"/>
              <w:left w:val="single" w:color="000000" w:sz="4" w:space="0"/>
              <w:bottom w:val="single" w:color="000000" w:sz="4" w:space="0"/>
              <w:right w:val="single" w:color="000000" w:sz="4" w:space="0"/>
            </w:tcBorders>
            <w:shd w:val="clear" w:color="auto" w:fill="BCBCBC"/>
          </w:tcPr>
          <w:p>
            <w:pPr>
              <w:bidi w:val="0"/>
              <w:spacing w:line="240" w:lineRule="auto"/>
              <w:jc w:val="center"/>
              <w:rPr>
                <w:b/>
                <w:sz w:val="24"/>
              </w:rPr>
            </w:pPr>
            <w:r>
              <w:rPr>
                <w:b/>
                <w:sz w:val="24"/>
              </w:rPr>
              <w:t>Concetto nello schema</w:t>
            </w:r>
          </w:p>
        </w:tc>
        <w:tc>
          <w:tcPr>
            <w:tcW w:w="1354" w:type="dxa"/>
            <w:tcBorders>
              <w:top w:val="single" w:color="000000" w:sz="4" w:space="0"/>
              <w:left w:val="single" w:color="000000" w:sz="4" w:space="0"/>
              <w:bottom w:val="single" w:color="000000" w:sz="4" w:space="0"/>
              <w:right w:val="single" w:color="000000" w:sz="4" w:space="0"/>
            </w:tcBorders>
            <w:shd w:val="clear" w:color="auto" w:fill="BCBCBC"/>
          </w:tcPr>
          <w:p>
            <w:pPr>
              <w:bidi w:val="0"/>
              <w:spacing w:line="240" w:lineRule="auto"/>
              <w:jc w:val="center"/>
              <w:rPr>
                <w:b/>
                <w:sz w:val="24"/>
              </w:rPr>
            </w:pPr>
            <w:r>
              <w:rPr>
                <w:b/>
                <w:sz w:val="24"/>
              </w:rPr>
              <w:t>Tipo</w:t>
            </w:r>
            <w:r>
              <w:rPr>
                <w:rStyle w:val="43"/>
                <w:b/>
                <w:sz w:val="24"/>
              </w:rPr>
              <w:footnoteReference w:id="0"/>
            </w:r>
          </w:p>
        </w:tc>
        <w:tc>
          <w:tcPr>
            <w:tcW w:w="4079" w:type="dxa"/>
            <w:tcBorders>
              <w:top w:val="single" w:color="000000" w:sz="4" w:space="0"/>
              <w:left w:val="single" w:color="000000" w:sz="4" w:space="0"/>
              <w:bottom w:val="single" w:color="000000" w:sz="4" w:space="0"/>
              <w:right w:val="single" w:color="000000" w:sz="4" w:space="0"/>
            </w:tcBorders>
            <w:shd w:val="clear" w:color="auto" w:fill="BCBCBC"/>
          </w:tcPr>
          <w:p>
            <w:pPr>
              <w:bidi w:val="0"/>
              <w:spacing w:line="240" w:lineRule="auto"/>
              <w:jc w:val="center"/>
              <w:rPr>
                <w:b/>
                <w:sz w:val="24"/>
              </w:rPr>
            </w:pPr>
            <w:r>
              <w:rPr>
                <w:b/>
                <w:sz w:val="24"/>
              </w:rPr>
              <w:t>Volume atteso</w:t>
            </w:r>
          </w:p>
        </w:tc>
      </w:tr>
      <w:tr>
        <w:tblPrEx>
          <w:tblCellMar>
            <w:top w:w="0" w:type="dxa"/>
            <w:left w:w="108" w:type="dxa"/>
            <w:bottom w:w="0" w:type="dxa"/>
            <w:right w:w="108" w:type="dxa"/>
          </w:tblCellMar>
        </w:tblPrEx>
        <w:tc>
          <w:tcPr>
            <w:tcW w:w="4529" w:type="dxa"/>
            <w:tcBorders>
              <w:top w:val="single" w:color="000000" w:sz="4" w:space="0"/>
              <w:left w:val="single" w:color="000000" w:sz="4" w:space="0"/>
              <w:bottom w:val="single" w:color="000000" w:sz="4" w:space="0"/>
              <w:right w:val="single" w:color="000000" w:sz="4" w:space="0"/>
            </w:tcBorders>
          </w:tcPr>
          <w:p>
            <w:pPr>
              <w:bidi w:val="0"/>
              <w:spacing w:line="240" w:lineRule="auto"/>
              <w:rPr>
                <w:sz w:val="24"/>
              </w:rPr>
            </w:pPr>
          </w:p>
        </w:tc>
        <w:tc>
          <w:tcPr>
            <w:tcW w:w="1354" w:type="dxa"/>
            <w:tcBorders>
              <w:top w:val="single" w:color="000000" w:sz="4" w:space="0"/>
              <w:left w:val="single" w:color="000000" w:sz="4" w:space="0"/>
              <w:bottom w:val="single" w:color="000000" w:sz="4" w:space="0"/>
              <w:right w:val="single" w:color="000000" w:sz="4" w:space="0"/>
            </w:tcBorders>
          </w:tcPr>
          <w:p>
            <w:pPr>
              <w:bidi w:val="0"/>
              <w:spacing w:line="240" w:lineRule="auto"/>
              <w:rPr>
                <w:sz w:val="24"/>
              </w:rPr>
            </w:pPr>
          </w:p>
        </w:tc>
        <w:tc>
          <w:tcPr>
            <w:tcW w:w="4079" w:type="dxa"/>
            <w:tcBorders>
              <w:top w:val="single" w:color="000000" w:sz="4" w:space="0"/>
              <w:left w:val="single" w:color="000000" w:sz="4" w:space="0"/>
              <w:bottom w:val="single" w:color="000000" w:sz="4" w:space="0"/>
              <w:right w:val="single" w:color="000000" w:sz="4" w:space="0"/>
            </w:tcBorders>
          </w:tcPr>
          <w:p>
            <w:pPr>
              <w:bidi w:val="0"/>
              <w:spacing w:line="240" w:lineRule="auto"/>
              <w:rPr>
                <w:sz w:val="24"/>
              </w:rPr>
            </w:pPr>
          </w:p>
        </w:tc>
      </w:tr>
    </w:tbl>
    <w:p>
      <w:pPr>
        <w:bidi w:val="0"/>
        <w:rPr>
          <w:sz w:val="24"/>
        </w:rPr>
      </w:pPr>
    </w:p>
    <w:p>
      <w:pPr>
        <w:pStyle w:val="3"/>
        <w:numPr>
          <w:ilvl w:val="0"/>
          <w:numId w:val="0"/>
        </w:numPr>
        <w:bidi w:val="0"/>
        <w:ind w:left="0" w:firstLine="0"/>
        <w:rPr>
          <w:sz w:val="28"/>
        </w:rPr>
      </w:pPr>
      <w:r>
        <w:rPr>
          <w:sz w:val="28"/>
        </w:rPr>
        <w:t>Tavola delle operazioni</w:t>
      </w:r>
    </w:p>
    <w:p>
      <w:pPr>
        <w:pStyle w:val="20"/>
        <w:shd w:val="clear" w:fill="E2E2E2"/>
        <w:bidi w:val="0"/>
        <w:rPr>
          <w:sz w:val="22"/>
        </w:rPr>
      </w:pPr>
      <w:r>
        <w:rPr>
          <w:sz w:val="22"/>
        </w:rPr>
        <w:t>Rappresentare nella tabella sottostante tutte le operazioni sulla base di dati che devono essere supportate dall’applicazione, con la frequenza attesa. Le operazioni da supportare devono essere desunte dalle specifiche raccolte.</w:t>
      </w:r>
    </w:p>
    <w:p>
      <w:pPr>
        <w:bidi w:val="0"/>
        <w:rPr>
          <w:sz w:val="24"/>
        </w:rPr>
      </w:pPr>
    </w:p>
    <w:tbl>
      <w:tblPr>
        <w:tblStyle w:val="12"/>
        <w:tblW w:w="9962" w:type="dxa"/>
        <w:tblInd w:w="0" w:type="dxa"/>
        <w:tblLayout w:type="autofit"/>
        <w:tblCellMar>
          <w:top w:w="0" w:type="dxa"/>
          <w:left w:w="108" w:type="dxa"/>
          <w:bottom w:w="0" w:type="dxa"/>
          <w:right w:w="108" w:type="dxa"/>
        </w:tblCellMar>
      </w:tblPr>
      <w:tblGrid>
        <w:gridCol w:w="833"/>
        <w:gridCol w:w="4340"/>
        <w:gridCol w:w="4789"/>
      </w:tblGrid>
      <w:tr>
        <w:tblPrEx>
          <w:tblCellMar>
            <w:top w:w="0" w:type="dxa"/>
            <w:left w:w="108" w:type="dxa"/>
            <w:bottom w:w="0" w:type="dxa"/>
            <w:right w:w="108" w:type="dxa"/>
          </w:tblCellMar>
        </w:tblPrEx>
        <w:tc>
          <w:tcPr>
            <w:tcW w:w="833" w:type="dxa"/>
            <w:tcBorders>
              <w:top w:val="single" w:color="000000" w:sz="4" w:space="0"/>
              <w:left w:val="single" w:color="000000" w:sz="4" w:space="0"/>
              <w:bottom w:val="single" w:color="000000" w:sz="4" w:space="0"/>
              <w:right w:val="single" w:color="000000" w:sz="4" w:space="0"/>
            </w:tcBorders>
            <w:shd w:val="clear" w:color="auto" w:fill="BCBCBC"/>
          </w:tcPr>
          <w:p>
            <w:pPr>
              <w:bidi w:val="0"/>
              <w:spacing w:line="240" w:lineRule="auto"/>
              <w:jc w:val="center"/>
              <w:rPr>
                <w:b/>
                <w:sz w:val="24"/>
              </w:rPr>
            </w:pPr>
            <w:r>
              <w:rPr>
                <w:b/>
                <w:sz w:val="24"/>
              </w:rPr>
              <w:t>Cod.</w:t>
            </w:r>
          </w:p>
        </w:tc>
        <w:tc>
          <w:tcPr>
            <w:tcW w:w="4340" w:type="dxa"/>
            <w:tcBorders>
              <w:top w:val="single" w:color="000000" w:sz="4" w:space="0"/>
              <w:left w:val="single" w:color="000000" w:sz="4" w:space="0"/>
              <w:bottom w:val="single" w:color="000000" w:sz="4" w:space="0"/>
              <w:right w:val="single" w:color="000000" w:sz="4" w:space="0"/>
            </w:tcBorders>
            <w:shd w:val="clear" w:color="auto" w:fill="BCBCBC"/>
          </w:tcPr>
          <w:p>
            <w:pPr>
              <w:bidi w:val="0"/>
              <w:spacing w:line="240" w:lineRule="auto"/>
              <w:jc w:val="center"/>
              <w:rPr>
                <w:b/>
                <w:sz w:val="24"/>
              </w:rPr>
            </w:pPr>
            <w:r>
              <w:rPr>
                <w:b/>
                <w:sz w:val="24"/>
              </w:rPr>
              <w:t>Descrizione</w:t>
            </w:r>
          </w:p>
        </w:tc>
        <w:tc>
          <w:tcPr>
            <w:tcW w:w="4789" w:type="dxa"/>
            <w:tcBorders>
              <w:top w:val="single" w:color="000000" w:sz="4" w:space="0"/>
              <w:left w:val="single" w:color="000000" w:sz="4" w:space="0"/>
              <w:bottom w:val="single" w:color="000000" w:sz="4" w:space="0"/>
              <w:right w:val="single" w:color="000000" w:sz="4" w:space="0"/>
            </w:tcBorders>
            <w:shd w:val="clear" w:color="auto" w:fill="BCBCBC"/>
          </w:tcPr>
          <w:p>
            <w:pPr>
              <w:bidi w:val="0"/>
              <w:spacing w:line="240" w:lineRule="auto"/>
              <w:jc w:val="center"/>
              <w:rPr>
                <w:b/>
                <w:sz w:val="24"/>
              </w:rPr>
            </w:pPr>
            <w:r>
              <w:rPr>
                <w:b/>
                <w:sz w:val="24"/>
              </w:rPr>
              <w:t>Frequenza attesa</w:t>
            </w:r>
          </w:p>
        </w:tc>
      </w:tr>
      <w:tr>
        <w:tblPrEx>
          <w:tblCellMar>
            <w:top w:w="0" w:type="dxa"/>
            <w:left w:w="108" w:type="dxa"/>
            <w:bottom w:w="0" w:type="dxa"/>
            <w:right w:w="108" w:type="dxa"/>
          </w:tblCellMar>
        </w:tblPrEx>
        <w:tc>
          <w:tcPr>
            <w:tcW w:w="833" w:type="dxa"/>
            <w:tcBorders>
              <w:top w:val="single" w:color="000000" w:sz="4" w:space="0"/>
              <w:left w:val="single" w:color="000000" w:sz="4" w:space="0"/>
              <w:bottom w:val="single" w:color="000000" w:sz="4" w:space="0"/>
              <w:right w:val="single" w:color="000000" w:sz="4" w:space="0"/>
            </w:tcBorders>
          </w:tcPr>
          <w:p>
            <w:pPr>
              <w:bidi w:val="0"/>
              <w:spacing w:line="240" w:lineRule="auto"/>
              <w:rPr>
                <w:sz w:val="24"/>
              </w:rPr>
            </w:pPr>
          </w:p>
        </w:tc>
        <w:tc>
          <w:tcPr>
            <w:tcW w:w="4340" w:type="dxa"/>
            <w:tcBorders>
              <w:top w:val="single" w:color="000000" w:sz="4" w:space="0"/>
              <w:left w:val="single" w:color="000000" w:sz="4" w:space="0"/>
              <w:bottom w:val="single" w:color="000000" w:sz="4" w:space="0"/>
              <w:right w:val="single" w:color="000000" w:sz="4" w:space="0"/>
            </w:tcBorders>
          </w:tcPr>
          <w:p>
            <w:pPr>
              <w:bidi w:val="0"/>
              <w:spacing w:line="240" w:lineRule="auto"/>
              <w:rPr>
                <w:sz w:val="24"/>
              </w:rPr>
            </w:pPr>
          </w:p>
        </w:tc>
        <w:tc>
          <w:tcPr>
            <w:tcW w:w="4789" w:type="dxa"/>
            <w:tcBorders>
              <w:top w:val="single" w:color="000000" w:sz="4" w:space="0"/>
              <w:left w:val="single" w:color="000000" w:sz="4" w:space="0"/>
              <w:bottom w:val="single" w:color="000000" w:sz="4" w:space="0"/>
              <w:right w:val="single" w:color="000000" w:sz="4" w:space="0"/>
            </w:tcBorders>
          </w:tcPr>
          <w:p>
            <w:pPr>
              <w:bidi w:val="0"/>
              <w:spacing w:line="240" w:lineRule="auto"/>
              <w:rPr>
                <w:sz w:val="24"/>
              </w:rPr>
            </w:pPr>
          </w:p>
        </w:tc>
      </w:tr>
    </w:tbl>
    <w:p>
      <w:pPr>
        <w:bidi w:val="0"/>
        <w:rPr>
          <w:sz w:val="24"/>
        </w:rPr>
      </w:pPr>
    </w:p>
    <w:p>
      <w:pPr>
        <w:pStyle w:val="3"/>
        <w:numPr>
          <w:ilvl w:val="0"/>
          <w:numId w:val="0"/>
        </w:numPr>
        <w:bidi w:val="0"/>
        <w:ind w:left="0" w:firstLine="0"/>
        <w:rPr>
          <w:sz w:val="28"/>
        </w:rPr>
      </w:pPr>
      <w:r>
        <w:rPr>
          <w:sz w:val="28"/>
        </w:rPr>
        <w:t>Costo delle operazioni</w:t>
      </w:r>
    </w:p>
    <w:p>
      <w:pPr>
        <w:pStyle w:val="20"/>
        <w:shd w:val="clear" w:fill="E2E2E2"/>
        <w:bidi w:val="0"/>
        <w:rPr>
          <w:sz w:val="22"/>
        </w:rPr>
      </w:pPr>
      <w:r>
        <w:rPr>
          <w:sz w:val="22"/>
        </w:rPr>
        <w:t xml:space="preserve">In riferimento a </w:t>
      </w:r>
      <w:r>
        <w:rPr>
          <w:sz w:val="22"/>
          <w:u w:val="single"/>
        </w:rPr>
        <w:t>tutte</w:t>
      </w:r>
      <w:r>
        <w:rPr>
          <w:sz w:val="22"/>
          <w:u w:val="none"/>
        </w:rPr>
        <w:t xml:space="preserve"> </w:t>
      </w:r>
      <w:r>
        <w:rPr>
          <w:sz w:val="22"/>
        </w:rPr>
        <w:t>le operazioni precedentemente indicate, calcolarne il costo supponendo, per questa fase del progetto, che il costo in scrittura di un dato sia doppio rispetto a quello in lettura.</w:t>
      </w:r>
    </w:p>
    <w:p>
      <w:pPr>
        <w:bidi w:val="0"/>
        <w:rPr>
          <w:sz w:val="24"/>
        </w:rPr>
      </w:pPr>
    </w:p>
    <w:p>
      <w:pPr>
        <w:pStyle w:val="3"/>
        <w:numPr>
          <w:ilvl w:val="0"/>
          <w:numId w:val="0"/>
        </w:numPr>
        <w:bidi w:val="0"/>
        <w:ind w:left="0" w:firstLine="0"/>
        <w:rPr>
          <w:sz w:val="28"/>
        </w:rPr>
      </w:pPr>
      <w:r>
        <w:rPr>
          <w:sz w:val="28"/>
        </w:rPr>
        <w:t>Ristrutturazione dello schema E-R</w:t>
      </w:r>
    </w:p>
    <w:p>
      <w:pPr>
        <w:pStyle w:val="20"/>
        <w:shd w:val="clear" w:fill="E2E2E2"/>
        <w:bidi w:val="0"/>
        <w:rPr>
          <w:sz w:val="22"/>
        </w:rPr>
      </w:pPr>
      <w:r>
        <w:rPr>
          <w:sz w:val="22"/>
        </w:rPr>
        <w:t>Descrivere (laddove necessario fornendo anche degli schemi) quali passi vengono adottati per ristrutturare lo schema E-R, ad esempio in termini di:</w:t>
      </w:r>
    </w:p>
    <w:p>
      <w:pPr>
        <w:pStyle w:val="20"/>
        <w:numPr>
          <w:ilvl w:val="0"/>
          <w:numId w:val="3"/>
        </w:numPr>
        <w:shd w:val="clear" w:fill="E2E2E2"/>
        <w:bidi w:val="0"/>
        <w:rPr>
          <w:sz w:val="22"/>
        </w:rPr>
      </w:pPr>
      <w:r>
        <w:rPr>
          <w:sz w:val="22"/>
        </w:rPr>
        <w:t>Analisi delle ridondanze</w:t>
      </w:r>
    </w:p>
    <w:p>
      <w:pPr>
        <w:pStyle w:val="20"/>
        <w:numPr>
          <w:ilvl w:val="0"/>
          <w:numId w:val="3"/>
        </w:numPr>
        <w:shd w:val="clear" w:fill="E2E2E2"/>
        <w:bidi w:val="0"/>
        <w:rPr>
          <w:sz w:val="22"/>
        </w:rPr>
      </w:pPr>
      <w:r>
        <w:rPr>
          <w:sz w:val="22"/>
        </w:rPr>
        <w:t>Eliminazione delle generalizzazioni</w:t>
      </w:r>
    </w:p>
    <w:p>
      <w:pPr>
        <w:pStyle w:val="20"/>
        <w:numPr>
          <w:ilvl w:val="0"/>
          <w:numId w:val="3"/>
        </w:numPr>
        <w:shd w:val="clear" w:fill="E2E2E2"/>
        <w:bidi w:val="0"/>
        <w:rPr>
          <w:sz w:val="22"/>
        </w:rPr>
      </w:pPr>
      <w:r>
        <w:rPr>
          <w:sz w:val="22"/>
        </w:rPr>
        <w:t>Scelta degli identificatori primari</w:t>
      </w:r>
    </w:p>
    <w:p>
      <w:pPr>
        <w:pStyle w:val="20"/>
        <w:numPr>
          <w:ilvl w:val="0"/>
          <w:numId w:val="0"/>
        </w:numPr>
        <w:shd w:val="clear" w:fill="E2E2E2"/>
        <w:bidi w:val="0"/>
        <w:ind w:left="0" w:firstLine="0"/>
        <w:rPr>
          <w:sz w:val="22"/>
        </w:rPr>
      </w:pPr>
    </w:p>
    <w:p>
      <w:pPr>
        <w:pStyle w:val="20"/>
        <w:numPr>
          <w:ilvl w:val="0"/>
          <w:numId w:val="0"/>
        </w:numPr>
        <w:shd w:val="clear" w:fill="E2E2E2"/>
        <w:bidi w:val="0"/>
        <w:ind w:left="0" w:firstLine="0"/>
        <w:rPr>
          <w:sz w:val="22"/>
        </w:rPr>
      </w:pPr>
      <w:r>
        <w:rPr>
          <w:sz w:val="22"/>
        </w:rPr>
        <w:t>Si noti che in questa fase è possibile fare riferimento al costo delle operazioni precedentemente realizzato per guidare le scelte. Ad esempio, un leggero spreco di memoria legato alla non rimozione di ridondanze può essere facilmente giustificato da un guadagno in termini di prestazioni.</w:t>
      </w:r>
    </w:p>
    <w:p>
      <w:pPr>
        <w:bidi w:val="0"/>
        <w:rPr>
          <w:sz w:val="24"/>
        </w:rPr>
      </w:pPr>
    </w:p>
    <w:p>
      <w:pPr>
        <w:pStyle w:val="3"/>
        <w:numPr>
          <w:ilvl w:val="0"/>
          <w:numId w:val="0"/>
        </w:numPr>
        <w:bidi w:val="0"/>
        <w:ind w:left="0" w:firstLine="0"/>
        <w:rPr>
          <w:sz w:val="28"/>
        </w:rPr>
      </w:pPr>
      <w:r>
        <w:rPr>
          <w:sz w:val="28"/>
        </w:rPr>
        <w:t>Trasformazione di attributi e identificatori</w:t>
      </w:r>
    </w:p>
    <w:p>
      <w:pPr>
        <w:pStyle w:val="20"/>
        <w:shd w:val="clear" w:fill="E2E2E2"/>
        <w:bidi w:val="0"/>
        <w:rPr>
          <w:sz w:val="22"/>
        </w:rPr>
      </w:pPr>
      <w:r>
        <w:rPr>
          <w:sz w:val="22"/>
        </w:rPr>
        <w:t>Qualora siano presenti, in questa fase della progettazione, attributi ripetuti o identificatori esterni, descrivere quali trasformazioni vengono realizzate sul modello per facilitare la traduzione nello schema relazionale.</w:t>
      </w:r>
    </w:p>
    <w:p>
      <w:pPr>
        <w:bidi w:val="0"/>
        <w:rPr>
          <w:sz w:val="24"/>
        </w:rPr>
      </w:pPr>
    </w:p>
    <w:p>
      <w:pPr>
        <w:pStyle w:val="3"/>
        <w:numPr>
          <w:ilvl w:val="0"/>
          <w:numId w:val="0"/>
        </w:numPr>
        <w:bidi w:val="0"/>
        <w:ind w:left="0" w:firstLine="0"/>
        <w:rPr>
          <w:sz w:val="28"/>
        </w:rPr>
      </w:pPr>
      <w:r>
        <w:rPr>
          <w:sz w:val="28"/>
        </w:rPr>
        <w:t>Traduzione di entità e associazioni</w:t>
      </w:r>
    </w:p>
    <w:p>
      <w:pPr>
        <w:pStyle w:val="20"/>
        <w:shd w:val="clear" w:fill="E2E2E2"/>
        <w:bidi w:val="0"/>
        <w:rPr>
          <w:sz w:val="22"/>
        </w:rPr>
      </w:pPr>
      <w:r>
        <w:rPr>
          <w:sz w:val="22"/>
        </w:rPr>
        <w:t>Riportare in questa sezione la traduzione di entità ed associazioni nello schema relazionale.</w:t>
      </w:r>
    </w:p>
    <w:p>
      <w:pPr>
        <w:pStyle w:val="20"/>
        <w:shd w:val="clear" w:fill="E2E2E2"/>
        <w:bidi w:val="0"/>
        <w:rPr>
          <w:sz w:val="22"/>
        </w:rPr>
      </w:pPr>
      <w:r>
        <w:rPr>
          <w:sz w:val="22"/>
        </w:rPr>
        <w:t>Fornire una rappresentazione grafica del modello relazionale completo.</w:t>
      </w:r>
    </w:p>
    <w:p>
      <w:pPr>
        <w:bidi w:val="0"/>
        <w:rPr>
          <w:sz w:val="24"/>
        </w:rPr>
      </w:pPr>
    </w:p>
    <w:p>
      <w:pPr>
        <w:pStyle w:val="3"/>
        <w:numPr>
          <w:ilvl w:val="0"/>
          <w:numId w:val="0"/>
        </w:numPr>
        <w:bidi w:val="0"/>
        <w:ind w:left="0" w:firstLine="0"/>
        <w:rPr>
          <w:sz w:val="28"/>
        </w:rPr>
      </w:pPr>
      <w:r>
        <w:rPr>
          <w:sz w:val="28"/>
        </w:rPr>
        <w:t>Normalizzazione del modello relazionale</w:t>
      </w:r>
    </w:p>
    <w:p>
      <w:pPr>
        <w:pStyle w:val="20"/>
        <w:shd w:val="clear" w:fill="E2E2E2"/>
        <w:bidi w:val="0"/>
        <w:rPr>
          <w:sz w:val="22"/>
        </w:rPr>
      </w:pPr>
      <w:r>
        <w:rPr>
          <w:sz w:val="22"/>
        </w:rPr>
        <w:t>Effettuare la normalizzazione del modello relazionale precedentemente descritto (in forma grafica) andando a mostrare le forme 1NF, 2NF, 3NF.</w:t>
      </w:r>
    </w:p>
    <w:p>
      <w:pPr>
        <w:bidi w:val="0"/>
        <w:rPr>
          <w:sz w:val="24"/>
        </w:rPr>
      </w:pPr>
    </w:p>
    <w:p>
      <w:pPr>
        <w:pStyle w:val="2"/>
        <w:numPr>
          <w:ilvl w:val="0"/>
          <w:numId w:val="2"/>
        </w:numPr>
        <w:bidi w:val="0"/>
        <w:ind w:left="432" w:hanging="432"/>
        <w:rPr>
          <w:sz w:val="32"/>
        </w:rPr>
      </w:pPr>
      <w:bookmarkStart w:id="11" w:name="_Toc518560220"/>
      <w:r>
        <w:rPr>
          <w:sz w:val="32"/>
        </w:rPr>
        <w:t>Progettazione fisica</w:t>
      </w:r>
      <w:bookmarkEnd w:id="11"/>
    </w:p>
    <w:p>
      <w:pPr>
        <w:pStyle w:val="3"/>
        <w:numPr>
          <w:ilvl w:val="0"/>
          <w:numId w:val="0"/>
        </w:numPr>
        <w:bidi w:val="0"/>
        <w:ind w:left="0" w:firstLine="0"/>
        <w:rPr>
          <w:sz w:val="28"/>
        </w:rPr>
      </w:pPr>
      <w:r>
        <w:rPr>
          <w:sz w:val="28"/>
        </w:rPr>
        <w:t>Utenti e privilegi</w:t>
      </w:r>
    </w:p>
    <w:p>
      <w:pPr>
        <w:pStyle w:val="20"/>
        <w:shd w:val="clear" w:color="auto" w:fill="E2E2E2"/>
        <w:bidi w:val="0"/>
        <w:spacing w:line="240" w:lineRule="auto"/>
      </w:pPr>
      <w:r>
        <w:rPr>
          <w:sz w:val="22"/>
        </w:rPr>
        <w:t>Descrivere, all’interno dell’applicazione, quali utenti sono stati previsti con quali privilegi di accesso su quali tabelle, giustificando le scelte progettuali.</w:t>
      </w:r>
    </w:p>
    <w:p>
      <w:pPr>
        <w:pStyle w:val="3"/>
        <w:numPr>
          <w:ilvl w:val="0"/>
          <w:numId w:val="0"/>
        </w:numPr>
        <w:bidi w:val="0"/>
        <w:ind w:left="0" w:firstLine="0"/>
        <w:rPr>
          <w:sz w:val="28"/>
        </w:rPr>
      </w:pPr>
      <w:r>
        <w:rPr>
          <w:sz w:val="28"/>
        </w:rPr>
        <w:t>Strutture di memorizzazione</w:t>
      </w:r>
    </w:p>
    <w:p>
      <w:pPr>
        <w:pStyle w:val="20"/>
        <w:shd w:val="clear" w:fill="E2E2E2"/>
        <w:bidi w:val="0"/>
        <w:rPr>
          <w:sz w:val="22"/>
        </w:rPr>
      </w:pPr>
      <w:r>
        <w:rPr>
          <w:sz w:val="22"/>
        </w:rPr>
        <w:t>Compilare la tabella seguente indicando quali tipi di dato vengono utilizzati per memorizzare le informazioni di interesse nelle tabelle, per ciascuna tabella.</w:t>
      </w:r>
    </w:p>
    <w:p>
      <w:pPr>
        <w:bidi w:val="0"/>
        <w:rPr>
          <w:sz w:val="24"/>
        </w:rPr>
      </w:pPr>
    </w:p>
    <w:tbl>
      <w:tblPr>
        <w:tblStyle w:val="12"/>
        <w:tblW w:w="9962" w:type="dxa"/>
        <w:tblInd w:w="0" w:type="dxa"/>
        <w:tblLayout w:type="autofit"/>
        <w:tblCellMar>
          <w:top w:w="0" w:type="dxa"/>
          <w:left w:w="108" w:type="dxa"/>
          <w:bottom w:w="0" w:type="dxa"/>
          <w:right w:w="108" w:type="dxa"/>
        </w:tblCellMar>
      </w:tblPr>
      <w:tblGrid>
        <w:gridCol w:w="3321"/>
        <w:gridCol w:w="3320"/>
        <w:gridCol w:w="3321"/>
      </w:tblGrid>
      <w:tr>
        <w:trPr>
          <w:trHeight w:val="275" w:hRule="atLeast"/>
        </w:trPr>
        <w:tc>
          <w:tcPr>
            <w:tcW w:w="9962" w:type="dxa"/>
            <w:gridSpan w:val="3"/>
            <w:tcBorders>
              <w:top w:val="single" w:color="000000" w:sz="4" w:space="0"/>
              <w:left w:val="single" w:color="000000" w:sz="4" w:space="0"/>
              <w:bottom w:val="single" w:color="000000" w:sz="4" w:space="0"/>
              <w:right w:val="single" w:color="000000" w:sz="4" w:space="0"/>
            </w:tcBorders>
            <w:shd w:val="clear" w:color="auto" w:fill="BCBCBC"/>
          </w:tcPr>
          <w:p>
            <w:pPr>
              <w:bidi w:val="0"/>
              <w:spacing w:line="240" w:lineRule="auto"/>
              <w:rPr>
                <w:b/>
                <w:color w:val="1A1A1A" w:themeColor="background1" w:themeShade="1A"/>
                <w:sz w:val="24"/>
              </w:rPr>
            </w:pPr>
            <w:r>
              <w:rPr>
                <w:b/>
                <w:color w:val="1A1A1A" w:themeColor="background1" w:themeShade="1A"/>
                <w:sz w:val="24"/>
              </w:rPr>
              <w:t>Tabella &lt;nome&gt;</w:t>
            </w:r>
          </w:p>
        </w:tc>
      </w:tr>
      <w:tr>
        <w:tc>
          <w:tcPr>
            <w:tcW w:w="3321" w:type="dxa"/>
            <w:tcBorders>
              <w:top w:val="single" w:color="000000" w:sz="4" w:space="0"/>
              <w:left w:val="single" w:color="000000" w:sz="4" w:space="0"/>
              <w:bottom w:val="single" w:color="000000" w:sz="4" w:space="0"/>
              <w:right w:val="single" w:color="000000" w:sz="4" w:space="0"/>
            </w:tcBorders>
            <w:shd w:val="clear" w:color="auto" w:fill="BEBEBE" w:themeFill="background1" w:themeFillShade="BF"/>
          </w:tcPr>
          <w:p>
            <w:pPr>
              <w:bidi w:val="0"/>
              <w:spacing w:line="240" w:lineRule="auto"/>
              <w:jc w:val="center"/>
              <w:rPr>
                <w:color w:val="1A1A1A" w:themeColor="background1" w:themeShade="1A"/>
                <w:sz w:val="24"/>
              </w:rPr>
            </w:pPr>
            <w:r>
              <w:rPr>
                <w:b/>
                <w:color w:val="1A1A1A" w:themeColor="background1" w:themeShade="1A"/>
                <w:sz w:val="24"/>
              </w:rPr>
              <w:t>Attributo</w:t>
            </w:r>
          </w:p>
        </w:tc>
        <w:tc>
          <w:tcPr>
            <w:tcW w:w="3320" w:type="dxa"/>
            <w:tcBorders>
              <w:top w:val="single" w:color="000000" w:sz="4" w:space="0"/>
              <w:left w:val="single" w:color="000000" w:sz="4" w:space="0"/>
              <w:bottom w:val="single" w:color="000000" w:sz="4" w:space="0"/>
              <w:right w:val="single" w:color="000000" w:sz="4" w:space="0"/>
            </w:tcBorders>
            <w:shd w:val="clear" w:color="auto" w:fill="BEBEBE" w:themeFill="background1" w:themeFillShade="BF"/>
          </w:tcPr>
          <w:p>
            <w:pPr>
              <w:bidi w:val="0"/>
              <w:spacing w:line="240" w:lineRule="auto"/>
              <w:jc w:val="center"/>
              <w:rPr>
                <w:b/>
                <w:color w:val="1A1A1A" w:themeColor="background1" w:themeShade="1A"/>
                <w:sz w:val="24"/>
              </w:rPr>
            </w:pPr>
            <w:r>
              <w:rPr>
                <w:b/>
                <w:color w:val="1A1A1A" w:themeColor="background1" w:themeShade="1A"/>
                <w:sz w:val="24"/>
              </w:rPr>
              <w:t>Tipo di dato</w:t>
            </w:r>
          </w:p>
        </w:tc>
        <w:tc>
          <w:tcPr>
            <w:tcW w:w="3321" w:type="dxa"/>
            <w:tcBorders>
              <w:top w:val="single" w:color="000000" w:sz="4" w:space="0"/>
              <w:left w:val="single" w:color="000000" w:sz="4" w:space="0"/>
              <w:bottom w:val="single" w:color="000000" w:sz="4" w:space="0"/>
              <w:right w:val="single" w:color="000000" w:sz="4" w:space="0"/>
            </w:tcBorders>
            <w:shd w:val="clear" w:color="auto" w:fill="BEBEBE" w:themeFill="background1" w:themeFillShade="BF"/>
          </w:tcPr>
          <w:p>
            <w:pPr>
              <w:bidi w:val="0"/>
              <w:spacing w:line="240" w:lineRule="auto"/>
              <w:jc w:val="center"/>
              <w:rPr>
                <w:b/>
                <w:color w:val="1A1A1A" w:themeColor="background1" w:themeShade="1A"/>
                <w:sz w:val="24"/>
              </w:rPr>
            </w:pPr>
            <w:r>
              <w:rPr>
                <w:b/>
                <w:color w:val="1A1A1A" w:themeColor="background1" w:themeShade="1A"/>
                <w:sz w:val="24"/>
              </w:rPr>
              <w:t>Attributi</w:t>
            </w:r>
            <w:r>
              <w:rPr>
                <w:rStyle w:val="43"/>
                <w:b/>
                <w:color w:val="1A1A1A" w:themeColor="background1" w:themeShade="1A"/>
                <w:sz w:val="24"/>
              </w:rPr>
              <w:footnoteReference w:id="1"/>
            </w:r>
          </w:p>
        </w:tc>
      </w:tr>
      <w:tr>
        <w:tblPrEx>
          <w:tblCellMar>
            <w:top w:w="0" w:type="dxa"/>
            <w:left w:w="108" w:type="dxa"/>
            <w:bottom w:w="0" w:type="dxa"/>
            <w:right w:w="108" w:type="dxa"/>
          </w:tblCellMar>
        </w:tblPrEx>
        <w:tc>
          <w:tcPr>
            <w:tcW w:w="3321" w:type="dxa"/>
            <w:tcBorders>
              <w:top w:val="single" w:color="000000" w:sz="4" w:space="0"/>
              <w:left w:val="single" w:color="000000" w:sz="4" w:space="0"/>
              <w:bottom w:val="single" w:color="000000" w:sz="4" w:space="0"/>
              <w:right w:val="single" w:color="000000" w:sz="4" w:space="0"/>
            </w:tcBorders>
          </w:tcPr>
          <w:p>
            <w:pPr>
              <w:bidi w:val="0"/>
              <w:spacing w:line="240" w:lineRule="auto"/>
              <w:rPr>
                <w:b/>
                <w:color w:val="1A1A1A" w:themeColor="background1" w:themeShade="1A"/>
                <w:sz w:val="24"/>
              </w:rPr>
            </w:pPr>
          </w:p>
        </w:tc>
        <w:tc>
          <w:tcPr>
            <w:tcW w:w="3320" w:type="dxa"/>
            <w:tcBorders>
              <w:top w:val="single" w:color="000000" w:sz="4" w:space="0"/>
              <w:left w:val="single" w:color="000000" w:sz="4" w:space="0"/>
              <w:bottom w:val="single" w:color="000000" w:sz="4" w:space="0"/>
              <w:right w:val="single" w:color="000000" w:sz="4" w:space="0"/>
            </w:tcBorders>
          </w:tcPr>
          <w:p>
            <w:pPr>
              <w:bidi w:val="0"/>
              <w:spacing w:line="240" w:lineRule="auto"/>
              <w:rPr>
                <w:color w:val="1A1A1A" w:themeColor="background1" w:themeShade="1A"/>
                <w:sz w:val="24"/>
              </w:rPr>
            </w:pPr>
          </w:p>
        </w:tc>
        <w:tc>
          <w:tcPr>
            <w:tcW w:w="3321" w:type="dxa"/>
            <w:tcBorders>
              <w:top w:val="single" w:color="000000" w:sz="4" w:space="0"/>
              <w:left w:val="single" w:color="000000" w:sz="4" w:space="0"/>
              <w:bottom w:val="single" w:color="000000" w:sz="4" w:space="0"/>
              <w:right w:val="single" w:color="000000" w:sz="4" w:space="0"/>
            </w:tcBorders>
          </w:tcPr>
          <w:p>
            <w:pPr>
              <w:bidi w:val="0"/>
              <w:spacing w:line="240" w:lineRule="auto"/>
              <w:rPr>
                <w:color w:val="1A1A1A" w:themeColor="background1" w:themeShade="1A"/>
                <w:sz w:val="24"/>
              </w:rPr>
            </w:pPr>
          </w:p>
        </w:tc>
      </w:tr>
    </w:tbl>
    <w:p>
      <w:pPr>
        <w:pStyle w:val="3"/>
        <w:numPr>
          <w:ilvl w:val="0"/>
          <w:numId w:val="0"/>
        </w:numPr>
        <w:bidi w:val="0"/>
        <w:ind w:left="0" w:firstLine="0"/>
        <w:rPr>
          <w:color w:val="1A1A1A" w:themeColor="background1" w:themeShade="1A"/>
          <w:sz w:val="28"/>
        </w:rPr>
      </w:pPr>
      <w:r>
        <w:rPr>
          <w:color w:val="1A1A1A" w:themeColor="background1" w:themeShade="1A"/>
          <w:sz w:val="28"/>
        </w:rPr>
        <w:t>Indici</w:t>
      </w:r>
    </w:p>
    <w:p>
      <w:pPr>
        <w:pStyle w:val="20"/>
        <w:shd w:val="clear" w:fill="E2E2E2"/>
        <w:bidi w:val="0"/>
        <w:rPr>
          <w:color w:val="1A1A1A" w:themeColor="background1" w:themeShade="1A"/>
          <w:sz w:val="22"/>
        </w:rPr>
      </w:pPr>
      <w:r>
        <w:rPr>
          <w:color w:val="1A1A1A" w:themeColor="background1" w:themeShade="1A"/>
          <w:sz w:val="22"/>
        </w:rPr>
        <w:t>Compilare la seguente tabella, per ciascuna tabella del database in cui sono presenti degli indici. Descrivere le motivazioni che hanno portato alla creazione di un indice.</w:t>
      </w:r>
    </w:p>
    <w:p>
      <w:pPr>
        <w:bidi w:val="0"/>
        <w:rPr>
          <w:color w:val="1A1A1A" w:themeColor="background1" w:themeShade="1A"/>
          <w:sz w:val="24"/>
        </w:rPr>
      </w:pPr>
    </w:p>
    <w:tbl>
      <w:tblPr>
        <w:tblStyle w:val="12"/>
        <w:tblW w:w="9962" w:type="dxa"/>
        <w:tblInd w:w="0" w:type="dxa"/>
        <w:tblLayout w:type="autofit"/>
        <w:tblCellMar>
          <w:top w:w="0" w:type="dxa"/>
          <w:left w:w="108" w:type="dxa"/>
          <w:bottom w:w="0" w:type="dxa"/>
          <w:right w:w="108" w:type="dxa"/>
        </w:tblCellMar>
      </w:tblPr>
      <w:tblGrid>
        <w:gridCol w:w="4982"/>
        <w:gridCol w:w="4980"/>
      </w:tblGrid>
      <w:tr>
        <w:tblPrEx>
          <w:tblCellMar>
            <w:top w:w="0" w:type="dxa"/>
            <w:left w:w="108" w:type="dxa"/>
            <w:bottom w:w="0" w:type="dxa"/>
            <w:right w:w="108" w:type="dxa"/>
          </w:tblCellMar>
        </w:tblPrEx>
        <w:tc>
          <w:tcPr>
            <w:tcW w:w="9961" w:type="dxa"/>
            <w:gridSpan w:val="2"/>
            <w:tcBorders>
              <w:top w:val="single" w:color="000000" w:sz="4" w:space="0"/>
              <w:left w:val="single" w:color="000000" w:sz="4" w:space="0"/>
              <w:bottom w:val="single" w:color="000000" w:sz="4" w:space="0"/>
              <w:right w:val="single" w:color="000000" w:sz="4" w:space="0"/>
            </w:tcBorders>
            <w:shd w:val="clear" w:color="auto" w:fill="BCBCBC"/>
          </w:tcPr>
          <w:p>
            <w:pPr>
              <w:bidi w:val="0"/>
              <w:spacing w:line="240" w:lineRule="auto"/>
              <w:rPr>
                <w:b/>
                <w:color w:val="1A1A1A" w:themeColor="background1" w:themeShade="1A"/>
                <w:sz w:val="24"/>
              </w:rPr>
            </w:pPr>
            <w:r>
              <w:rPr>
                <w:b/>
                <w:color w:val="1A1A1A" w:themeColor="background1" w:themeShade="1A"/>
                <w:sz w:val="24"/>
              </w:rPr>
              <w:t>Tabella &lt;nome&gt;</w:t>
            </w:r>
          </w:p>
        </w:tc>
        <w:tc>
          <w:tcPr>
            <w:tcW w:w="0" w:type="dxa"/>
            <w:gridSpan w:val="0"/>
          </w:tcPr>
          <w:p>
            <w:pPr>
              <w:bidi w:val="0"/>
              <w:spacing w:line="360" w:lineRule="auto"/>
              <w:jc w:val="both"/>
            </w:pPr>
          </w:p>
        </w:tc>
      </w:tr>
      <w:tr>
        <w:tc>
          <w:tcPr>
            <w:tcW w:w="4981" w:type="dxa"/>
            <w:tcBorders>
              <w:top w:val="single" w:color="000000" w:sz="4" w:space="0"/>
              <w:left w:val="single" w:color="000000" w:sz="4" w:space="0"/>
              <w:bottom w:val="single" w:color="000000" w:sz="4" w:space="0"/>
              <w:right w:val="single" w:color="000000" w:sz="4" w:space="0"/>
            </w:tcBorders>
            <w:shd w:val="clear" w:color="auto" w:fill="BEBEBE" w:themeFill="background1" w:themeFillShade="BF"/>
          </w:tcPr>
          <w:p>
            <w:pPr>
              <w:bidi w:val="0"/>
              <w:spacing w:line="240" w:lineRule="auto"/>
              <w:rPr>
                <w:color w:val="1A1A1A" w:themeColor="background1" w:themeShade="1A"/>
                <w:sz w:val="24"/>
              </w:rPr>
            </w:pPr>
            <w:r>
              <w:rPr>
                <w:b/>
                <w:bCs/>
                <w:color w:val="1A1A1A" w:themeColor="background1" w:themeShade="1A"/>
                <w:sz w:val="24"/>
              </w:rPr>
              <w:t>Indice &lt;nome&gt;</w:t>
            </w:r>
          </w:p>
        </w:tc>
        <w:tc>
          <w:tcPr>
            <w:tcW w:w="4980" w:type="dxa"/>
            <w:tcBorders>
              <w:top w:val="single" w:color="000000" w:sz="4" w:space="0"/>
              <w:left w:val="single" w:color="000000" w:sz="4" w:space="0"/>
              <w:bottom w:val="single" w:color="000000" w:sz="4" w:space="0"/>
              <w:right w:val="single" w:color="000000" w:sz="4" w:space="0"/>
            </w:tcBorders>
            <w:shd w:val="clear" w:color="auto" w:fill="BEBEBE" w:themeFill="background1" w:themeFillShade="BF"/>
          </w:tcPr>
          <w:p>
            <w:pPr>
              <w:bidi w:val="0"/>
              <w:spacing w:line="240" w:lineRule="auto"/>
              <w:rPr>
                <w:b/>
                <w:bCs/>
                <w:color w:val="1A1A1A" w:themeColor="background1" w:themeShade="1A"/>
                <w:sz w:val="24"/>
              </w:rPr>
            </w:pPr>
            <w:r>
              <w:rPr>
                <w:b/>
                <w:bCs/>
                <w:color w:val="1A1A1A" w:themeColor="background1" w:themeShade="1A"/>
                <w:sz w:val="24"/>
              </w:rPr>
              <w:t>Tipo</w:t>
            </w:r>
            <w:r>
              <w:rPr>
                <w:rStyle w:val="43"/>
                <w:b/>
                <w:bCs/>
                <w:color w:val="1A1A1A" w:themeColor="background1" w:themeShade="1A"/>
                <w:sz w:val="24"/>
              </w:rPr>
              <w:footnoteReference w:id="2"/>
            </w:r>
            <w:r>
              <w:rPr>
                <w:b/>
                <w:bCs/>
                <w:color w:val="1A1A1A" w:themeColor="background1" w:themeShade="1A"/>
                <w:sz w:val="24"/>
              </w:rPr>
              <w:t xml:space="preserve">: </w:t>
            </w:r>
          </w:p>
        </w:tc>
      </w:tr>
      <w:tr>
        <w:tblPrEx>
          <w:tblCellMar>
            <w:top w:w="0" w:type="dxa"/>
            <w:left w:w="108" w:type="dxa"/>
            <w:bottom w:w="0" w:type="dxa"/>
            <w:right w:w="108" w:type="dxa"/>
          </w:tblCellMar>
        </w:tblPrEx>
        <w:tc>
          <w:tcPr>
            <w:tcW w:w="4981" w:type="dxa"/>
            <w:tcBorders>
              <w:top w:val="single" w:color="000000" w:sz="4" w:space="0"/>
              <w:left w:val="single" w:color="000000" w:sz="4" w:space="0"/>
              <w:bottom w:val="single" w:color="000000" w:sz="4" w:space="0"/>
              <w:right w:val="single" w:color="000000" w:sz="4" w:space="0"/>
            </w:tcBorders>
          </w:tcPr>
          <w:p>
            <w:pPr>
              <w:bidi w:val="0"/>
              <w:spacing w:line="240" w:lineRule="auto"/>
              <w:rPr>
                <w:sz w:val="24"/>
              </w:rPr>
            </w:pPr>
            <w:r>
              <w:rPr>
                <w:sz w:val="24"/>
              </w:rPr>
              <w:t>Colonna 1</w:t>
            </w:r>
          </w:p>
        </w:tc>
        <w:tc>
          <w:tcPr>
            <w:tcW w:w="4980" w:type="dxa"/>
            <w:tcBorders>
              <w:top w:val="single" w:color="000000" w:sz="4" w:space="0"/>
              <w:left w:val="single" w:color="000000" w:sz="4" w:space="0"/>
              <w:bottom w:val="single" w:color="000000" w:sz="4" w:space="0"/>
              <w:right w:val="single" w:color="000000" w:sz="4" w:space="0"/>
            </w:tcBorders>
          </w:tcPr>
          <w:p>
            <w:pPr>
              <w:bidi w:val="0"/>
              <w:spacing w:line="240" w:lineRule="auto"/>
              <w:rPr>
                <w:sz w:val="24"/>
              </w:rPr>
            </w:pPr>
            <w:r>
              <w:rPr>
                <w:sz w:val="24"/>
              </w:rPr>
              <w:t>&lt;nome&gt;</w:t>
            </w:r>
          </w:p>
        </w:tc>
      </w:tr>
    </w:tbl>
    <w:p>
      <w:pPr>
        <w:pStyle w:val="3"/>
        <w:numPr>
          <w:ilvl w:val="0"/>
          <w:numId w:val="0"/>
        </w:numPr>
        <w:bidi w:val="0"/>
        <w:ind w:left="0" w:firstLine="0"/>
        <w:rPr>
          <w:sz w:val="28"/>
        </w:rPr>
      </w:pPr>
      <w:r>
        <w:rPr>
          <w:sz w:val="28"/>
        </w:rPr>
        <w:t>Trigger</w:t>
      </w:r>
    </w:p>
    <w:p>
      <w:pPr>
        <w:pStyle w:val="20"/>
        <w:shd w:val="clear" w:fill="E2E2E2"/>
        <w:bidi w:val="0"/>
        <w:rPr>
          <w:color w:val="1A1A1A" w:themeColor="background1" w:themeShade="1A"/>
          <w:sz w:val="22"/>
        </w:rPr>
      </w:pPr>
      <w:r>
        <w:rPr>
          <w:color w:val="1A1A1A" w:themeColor="background1" w:themeShade="1A"/>
          <w:sz w:val="22"/>
        </w:rPr>
        <w:t>Descrivere quali trigger sono stati implementati, mostrando il codice SQL per la loro instanziazione. Si faccia riferimento al fatto che il DBMS di riferimento richiede di utilizzare trigger anche per realizzare vincoli di check ed asserzioni.</w:t>
      </w:r>
    </w:p>
    <w:p>
      <w:pPr>
        <w:pStyle w:val="3"/>
        <w:numPr>
          <w:ilvl w:val="0"/>
          <w:numId w:val="0"/>
        </w:numPr>
        <w:bidi w:val="0"/>
        <w:ind w:left="0" w:firstLine="0"/>
        <w:rPr>
          <w:sz w:val="28"/>
        </w:rPr>
      </w:pPr>
      <w:r>
        <w:rPr>
          <w:sz w:val="28"/>
        </w:rPr>
        <w:t>Eventi</w:t>
      </w:r>
    </w:p>
    <w:p>
      <w:pPr>
        <w:pStyle w:val="20"/>
        <w:shd w:val="clear" w:color="auto" w:fill="E2E2E2"/>
        <w:bidi w:val="0"/>
        <w:spacing w:line="240" w:lineRule="auto"/>
      </w:pPr>
      <w:r>
        <w:t>Descrivere quali eventi sono stati implementati, mostrando il codice SQL per la loro instanziazione. Si descriva anche se gli eventi sono istanziati soltanto in fase di configurazione del sistema, o se alcuni eventi specifici vengono istanziati in maniera effimera durante l’esecuzione di alcune procedure.</w:t>
      </w:r>
    </w:p>
    <w:p>
      <w:pPr>
        <w:pStyle w:val="3"/>
        <w:numPr>
          <w:ilvl w:val="0"/>
          <w:numId w:val="0"/>
        </w:numPr>
        <w:bidi w:val="0"/>
        <w:ind w:left="0" w:firstLine="0"/>
        <w:rPr>
          <w:sz w:val="28"/>
        </w:rPr>
      </w:pPr>
      <w:r>
        <w:rPr>
          <w:sz w:val="28"/>
        </w:rPr>
        <w:t>Viste</w:t>
      </w:r>
    </w:p>
    <w:p>
      <w:pPr>
        <w:pStyle w:val="20"/>
        <w:shd w:val="clear" w:fill="E2E2E2"/>
        <w:bidi w:val="0"/>
        <w:rPr>
          <w:color w:val="1A1A1A" w:themeColor="background1" w:themeShade="1A"/>
          <w:sz w:val="22"/>
        </w:rPr>
      </w:pPr>
      <w:r>
        <w:rPr>
          <w:color w:val="1A1A1A" w:themeColor="background1" w:themeShade="1A"/>
          <w:sz w:val="22"/>
        </w:rPr>
        <w:t>Mostrare e commentare il codice SQL necessario a creare tutte le viste necessarie per l’implementazione dell’applicazione.</w:t>
      </w:r>
    </w:p>
    <w:p>
      <w:pPr>
        <w:pStyle w:val="3"/>
        <w:numPr>
          <w:ilvl w:val="0"/>
          <w:numId w:val="0"/>
        </w:numPr>
        <w:bidi w:val="0"/>
        <w:ind w:left="0" w:firstLine="0"/>
        <w:rPr>
          <w:sz w:val="28"/>
        </w:rPr>
      </w:pPr>
      <w:r>
        <w:rPr>
          <w:sz w:val="28"/>
        </w:rPr>
        <w:t>Stored Procedures e transazioni</w:t>
      </w:r>
    </w:p>
    <w:p>
      <w:pPr>
        <w:pStyle w:val="20"/>
        <w:shd w:val="clear" w:fill="E2E2E2"/>
        <w:bidi w:val="0"/>
        <w:rPr>
          <w:color w:val="1A1A1A" w:themeColor="background1" w:themeShade="1A"/>
          <w:sz w:val="22"/>
        </w:rPr>
      </w:pPr>
      <w:r>
        <w:rPr>
          <w:color w:val="1A1A1A" w:themeColor="background1" w:themeShade="1A"/>
          <w:sz w:val="22"/>
        </w:rPr>
        <w:t>Mostrare e commentare le stored procedure che sono state realizzate per implementare la logica applicativa delle operazioni sui dati, evidenziando quando (e perché) sono state realizzate operazioni transazionali complesse.</w:t>
      </w:r>
    </w:p>
    <w:p>
      <w:pPr>
        <w:bidi w:val="0"/>
        <w:spacing w:line="360" w:lineRule="auto"/>
        <w:jc w:val="both"/>
      </w:pPr>
    </w:p>
    <w:p>
      <w:pPr>
        <w:pStyle w:val="2"/>
        <w:numPr>
          <w:ilvl w:val="0"/>
          <w:numId w:val="0"/>
        </w:numPr>
        <w:bidi w:val="0"/>
        <w:ind w:left="0" w:firstLine="0"/>
      </w:pPr>
      <w:bookmarkStart w:id="12" w:name="_Toc403811585"/>
      <w:r>
        <w:rPr>
          <w:sz w:val="32"/>
        </w:rPr>
        <w:t>Appendice: Implementazione</w:t>
      </w:r>
      <w:bookmarkEnd w:id="12"/>
    </w:p>
    <w:p>
      <w:pPr>
        <w:pStyle w:val="3"/>
        <w:numPr>
          <w:ilvl w:val="0"/>
          <w:numId w:val="0"/>
        </w:numPr>
        <w:bidi w:val="0"/>
        <w:ind w:left="0" w:firstLine="0"/>
        <w:rPr>
          <w:sz w:val="28"/>
        </w:rPr>
      </w:pPr>
      <w:r>
        <w:rPr>
          <w:sz w:val="28"/>
        </w:rPr>
        <w:t>Codice SQL per instanziare il database</w:t>
      </w:r>
    </w:p>
    <w:p>
      <w:pPr>
        <w:pStyle w:val="20"/>
        <w:shd w:val="clear" w:fill="E2E2E2"/>
        <w:bidi w:val="0"/>
        <w:rPr>
          <w:color w:val="1A1A1A" w:themeColor="background1" w:themeShade="1A"/>
          <w:sz w:val="22"/>
          <w:u w:val="none"/>
          <w:lang w:val="it"/>
        </w:rPr>
      </w:pPr>
      <w:r>
        <w:rPr>
          <w:color w:val="1A1A1A" w:themeColor="background1" w:themeShade="1A"/>
          <w:sz w:val="22"/>
        </w:rPr>
        <w:t>Riportare il codice SQL necessario ad istanziare lo schema del DB.</w:t>
      </w:r>
      <w:r>
        <w:rPr>
          <w:color w:val="1A1A1A" w:themeColor="background1" w:themeShade="1A"/>
          <w:sz w:val="22"/>
          <w:lang w:val="it"/>
        </w:rPr>
        <w:t xml:space="preserve"> Le stored procedure, le viste, i trigger, gli eventi e tutto quello che è stato già inserito all’interno della relazione di progetto nelle sezioni precedenti </w:t>
      </w:r>
      <w:r>
        <w:rPr>
          <w:color w:val="1A1A1A" w:themeColor="background1" w:themeShade="1A"/>
          <w:sz w:val="22"/>
          <w:u w:val="single"/>
          <w:lang w:val="it"/>
        </w:rPr>
        <w:t>non deve essere inserito</w:t>
      </w:r>
      <w:r>
        <w:rPr>
          <w:color w:val="1A1A1A" w:themeColor="background1" w:themeShade="1A"/>
          <w:sz w:val="22"/>
          <w:u w:val="none"/>
          <w:lang w:val="it"/>
        </w:rPr>
        <w:t xml:space="preserve"> in questa appendice.</w:t>
      </w:r>
    </w:p>
    <w:p>
      <w:pPr>
        <w:pStyle w:val="20"/>
        <w:shd w:val="clear" w:fill="E2E2E2"/>
        <w:bidi w:val="0"/>
        <w:rPr>
          <w:b w:val="0"/>
          <w:bCs w:val="0"/>
          <w:color w:val="1A1A1A" w:themeColor="background1" w:themeShade="1A"/>
          <w:sz w:val="22"/>
          <w:u w:val="none"/>
          <w:lang w:val="it"/>
        </w:rPr>
      </w:pPr>
      <w:r>
        <w:rPr>
          <w:color w:val="1A1A1A" w:themeColor="background1" w:themeShade="1A"/>
          <w:sz w:val="22"/>
          <w:u w:val="none"/>
          <w:lang w:val="it"/>
        </w:rPr>
        <w:t xml:space="preserve">Sì, avete letto bene: </w:t>
      </w:r>
      <w:r>
        <w:rPr>
          <w:b/>
          <w:bCs/>
          <w:color w:val="1A1A1A" w:themeColor="background1" w:themeShade="1A"/>
          <w:sz w:val="22"/>
          <w:u w:val="none"/>
          <w:lang w:val="it"/>
        </w:rPr>
        <w:t>riportare il codice SQL</w:t>
      </w:r>
      <w:r>
        <w:rPr>
          <w:b w:val="0"/>
          <w:bCs w:val="0"/>
          <w:color w:val="1A1A1A" w:themeColor="background1" w:themeShade="1A"/>
          <w:sz w:val="22"/>
          <w:u w:val="none"/>
          <w:lang w:val="it"/>
        </w:rPr>
        <w:t xml:space="preserve">. Frasi del tipo “il codice è nel file allegato” non rispondono alla richiesta di </w:t>
      </w:r>
      <w:r>
        <w:rPr>
          <w:b w:val="0"/>
          <w:bCs w:val="0"/>
          <w:color w:val="1A1A1A" w:themeColor="background1" w:themeShade="1A"/>
          <w:sz w:val="22"/>
          <w:u w:val="single"/>
          <w:lang w:val="it"/>
        </w:rPr>
        <w:t>riportare il codice SQL</w:t>
      </w:r>
      <w:r>
        <w:rPr>
          <w:b w:val="0"/>
          <w:bCs w:val="0"/>
          <w:color w:val="1A1A1A" w:themeColor="background1" w:themeShade="1A"/>
          <w:sz w:val="22"/>
          <w:u w:val="none"/>
          <w:lang w:val="it"/>
        </w:rPr>
        <w:t>.</w:t>
      </w:r>
    </w:p>
    <w:p>
      <w:pPr>
        <w:pStyle w:val="3"/>
        <w:numPr>
          <w:ilvl w:val="0"/>
          <w:numId w:val="0"/>
        </w:numPr>
        <w:bidi w:val="0"/>
        <w:ind w:left="0" w:firstLine="0"/>
        <w:rPr>
          <w:sz w:val="28"/>
        </w:rPr>
      </w:pPr>
      <w:r>
        <w:rPr>
          <w:sz w:val="28"/>
        </w:rPr>
        <w:t>Codice del Front-End</w:t>
      </w:r>
    </w:p>
    <w:p>
      <w:pPr>
        <w:pStyle w:val="20"/>
        <w:shd w:val="clear" w:fill="E2E2E2"/>
        <w:bidi w:val="0"/>
        <w:rPr>
          <w:color w:val="1A1A1A" w:themeColor="background1" w:themeShade="1A"/>
          <w:sz w:val="22"/>
        </w:rPr>
      </w:pPr>
      <w:r>
        <w:rPr>
          <w:color w:val="1A1A1A" w:themeColor="background1" w:themeShade="1A"/>
          <w:sz w:val="22"/>
        </w:rPr>
        <w:t>Riportare (correttamente formattato) il codice C del thin client realizzato per interagire con la base di dati.</w:t>
      </w:r>
    </w:p>
    <w:p>
      <w:pPr>
        <w:pStyle w:val="20"/>
        <w:shd w:val="clear" w:fill="E2E2E2"/>
        <w:bidi w:val="0"/>
        <w:rPr>
          <w:color w:val="1A1A1A" w:themeColor="background1" w:themeShade="1A"/>
          <w:sz w:val="22"/>
        </w:rPr>
      </w:pPr>
      <w:r>
        <w:rPr>
          <w:color w:val="1A1A1A" w:themeColor="background1" w:themeShade="1A"/>
          <w:sz w:val="22"/>
          <w:u w:val="none"/>
          <w:lang w:val="it"/>
        </w:rPr>
        <w:t xml:space="preserve">Sì, avete letto bene: </w:t>
      </w:r>
      <w:r>
        <w:rPr>
          <w:b/>
          <w:bCs/>
          <w:color w:val="1A1A1A" w:themeColor="background1" w:themeShade="1A"/>
          <w:sz w:val="22"/>
          <w:u w:val="none"/>
          <w:lang w:val="it"/>
        </w:rPr>
        <w:t>riportare il codice C</w:t>
      </w:r>
      <w:r>
        <w:rPr>
          <w:b w:val="0"/>
          <w:bCs w:val="0"/>
          <w:color w:val="1A1A1A" w:themeColor="background1" w:themeShade="1A"/>
          <w:sz w:val="22"/>
          <w:u w:val="none"/>
          <w:lang w:val="it"/>
        </w:rPr>
        <w:t xml:space="preserve">. Frasi del tipo “il codice è nei file allegati” non rispondono alla richiesta di </w:t>
      </w:r>
      <w:r>
        <w:rPr>
          <w:b w:val="0"/>
          <w:bCs w:val="0"/>
          <w:color w:val="1A1A1A" w:themeColor="background1" w:themeShade="1A"/>
          <w:sz w:val="22"/>
          <w:u w:val="single"/>
          <w:lang w:val="it"/>
        </w:rPr>
        <w:t>riportare il codice C</w:t>
      </w:r>
      <w:r>
        <w:rPr>
          <w:b w:val="0"/>
          <w:bCs w:val="0"/>
          <w:color w:val="1A1A1A" w:themeColor="background1" w:themeShade="1A"/>
          <w:sz w:val="22"/>
          <w:u w:val="none"/>
          <w:lang w:val="it"/>
        </w:rPr>
        <w:t>.</w:t>
      </w:r>
    </w:p>
    <w:p>
      <w:pPr>
        <w:bidi w:val="0"/>
        <w:spacing w:line="360" w:lineRule="auto"/>
        <w:jc w:val="both"/>
      </w:pPr>
    </w:p>
    <w:sectPr>
      <w:headerReference r:id="rId5" w:type="default"/>
      <w:footerReference r:id="rId6" w:type="default"/>
      <w:footnotePr>
        <w:numFmt w:val="decimal"/>
      </w:footnotePr>
      <w:pgSz w:w="11906" w:h="16838"/>
      <w:pgMar w:top="1440" w:right="1080" w:bottom="1440" w:left="1080" w:header="539" w:footer="567" w:gutter="0"/>
      <w:pgNumType w:fmt="decimal"/>
      <w:cols w:space="720" w:num="1"/>
      <w:formProt w:val="0"/>
      <w:docGrid w:linePitch="10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Tahoma">
    <w:panose1 w:val="020B0604030504040204"/>
    <w:charset w:val="00"/>
    <w:family w:val="roman"/>
    <w:pitch w:val="default"/>
    <w:sig w:usb0="E1002EFF" w:usb1="C000605B" w:usb2="00000029" w:usb3="00000000" w:csb0="200101FF" w:csb1="20280000"/>
  </w:font>
  <w:font w:name="Liberation Sans">
    <w:panose1 w:val="020B0604020202020204"/>
    <w:charset w:val="00"/>
    <w:family w:val="swiss"/>
    <w:pitch w:val="default"/>
    <w:sig w:usb0="E0000AFF" w:usb1="500078FF" w:usb2="00000021" w:usb3="00000000" w:csb0="600001BF" w:csb1="DFF70000"/>
  </w:font>
  <w:font w:name="Microsoft YaHei">
    <w:panose1 w:val="020B0503020204020204"/>
    <w:charset w:val="86"/>
    <w:family w:val="auto"/>
    <w:pitch w:val="default"/>
    <w:sig w:usb0="80000287" w:usb1="2ACF3C50" w:usb2="00000016" w:usb3="00000000" w:csb0="0004001F" w:csb1="00000000"/>
  </w:font>
  <w:font w:name="MS Mincho">
    <w:altName w:val="Liberation Mono"/>
    <w:panose1 w:val="00000000000000000000"/>
    <w:charset w:val="00"/>
    <w:family w:val="roman"/>
    <w:pitch w:val="default"/>
    <w:sig w:usb0="00000000" w:usb1="00000000" w:usb2="00000000" w:usb3="00000000" w:csb0="00000000" w:csb1="00000000"/>
  </w:font>
  <w:font w:name="Arial Unicode MS">
    <w:altName w:val="Arial"/>
    <w:panose1 w:val="00000000000000000000"/>
    <w:charset w:val="00"/>
    <w:family w:val="roman"/>
    <w:pitch w:val="default"/>
    <w:sig w:usb0="00000000" w:usb1="00000000" w:usb2="00000000" w:usb3="00000000" w:csb0="00000000" w:csb1="00000000"/>
  </w:font>
  <w:font w:name="Liberation Mono">
    <w:panose1 w:val="02070409020205020404"/>
    <w:charset w:val="00"/>
    <w:family w:val="auto"/>
    <w:pitch w:val="default"/>
    <w:sig w:usb0="E0000AFF" w:usb1="400078FF" w:usb2="00000001" w:usb3="00000000" w:csb0="600001BF" w:csb1="DFF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2"/>
      <w:bidi w:val="0"/>
      <w:rPr>
        <w:sz w:val="24"/>
      </w:rPr>
    </w:pPr>
    <w:r>
      <mc:AlternateContent>
        <mc:Choice Requires="wps">
          <w:drawing>
            <wp:anchor distT="0" distB="0" distL="0" distR="0" simplePos="0" relativeHeight="251659264" behindDoc="0" locked="0" layoutInCell="1" allowOverlap="1">
              <wp:simplePos x="0" y="0"/>
              <wp:positionH relativeFrom="margin">
                <wp:align>center</wp:align>
              </wp:positionH>
              <wp:positionV relativeFrom="paragraph">
                <wp:posOffset>635</wp:posOffset>
              </wp:positionV>
              <wp:extent cx="153035" cy="175260"/>
              <wp:effectExtent l="0" t="0" r="0" b="0"/>
              <wp:wrapSquare wrapText="largest"/>
              <wp:docPr id="3" name="Cornice1"/>
              <wp:cNvGraphicFramePr/>
              <a:graphic xmlns:a="http://schemas.openxmlformats.org/drawingml/2006/main">
                <a:graphicData uri="http://schemas.microsoft.com/office/word/2010/wordprocessingShape">
                  <wps:wsp>
                    <wps:cNvSpPr txBox="1"/>
                    <wps:spPr>
                      <a:xfrm>
                        <a:off x="0" y="0"/>
                        <a:ext cx="153035" cy="175260"/>
                      </a:xfrm>
                      <a:prstGeom prst="rect">
                        <a:avLst/>
                      </a:prstGeom>
                      <a:solidFill>
                        <a:srgbClr val="FFFFFF">
                          <a:alpha val="0"/>
                        </a:srgbClr>
                      </a:solidFill>
                    </wps:spPr>
                    <wps:txbx>
                      <w:txbxContent>
                        <w:p>
                          <w:pPr>
                            <w:pStyle w:val="22"/>
                            <w:bidi w:val="0"/>
                            <w:rPr>
                              <w:sz w:val="24"/>
                            </w:rPr>
                          </w:pPr>
                          <w:r>
                            <w:rPr>
                              <w:rStyle w:val="35"/>
                              <w:sz w:val="24"/>
                            </w:rPr>
                            <w:fldChar w:fldCharType="begin"/>
                          </w:r>
                          <w:r>
                            <w:rPr>
                              <w:rStyle w:val="35"/>
                              <w:sz w:val="24"/>
                            </w:rPr>
                            <w:instrText xml:space="preserve">PAGE</w:instrText>
                          </w:r>
                          <w:r>
                            <w:rPr>
                              <w:rStyle w:val="35"/>
                              <w:sz w:val="24"/>
                            </w:rPr>
                            <w:fldChar w:fldCharType="separate"/>
                          </w:r>
                          <w:r>
                            <w:rPr>
                              <w:rStyle w:val="35"/>
                              <w:sz w:val="24"/>
                            </w:rPr>
                            <w:t>10</w:t>
                          </w:r>
                          <w:r>
                            <w:rPr>
                              <w:rStyle w:val="35"/>
                              <w:sz w:val="24"/>
                            </w:rPr>
                            <w:fldChar w:fldCharType="end"/>
                          </w:r>
                        </w:p>
                      </w:txbxContent>
                    </wps:txbx>
                    <wps:bodyPr lIns="0" tIns="0" rIns="0" bIns="0" anchor="t">
                      <a:spAutoFit/>
                    </wps:bodyPr>
                  </wps:wsp>
                </a:graphicData>
              </a:graphic>
            </wp:anchor>
          </w:drawing>
        </mc:Choice>
        <mc:Fallback>
          <w:pict>
            <v:shape id="Cornice1" o:spid="_x0000_s1026" o:spt="202" type="#_x0000_t202" style="position:absolute;left:0pt;margin-top:0.05pt;height:13.8pt;width:12.05pt;mso-position-horizontal:center;mso-position-horizontal-relative:margin;mso-wrap-distance-bottom:0pt;mso-wrap-distance-left:0pt;mso-wrap-distance-right:0pt;mso-wrap-distance-top:0pt;z-index:251659264;mso-width-relative:page;mso-height-relative:page;" fillcolor="#FFFFFF" filled="t" stroked="f" coordsize="21600,21600" o:gfxdata="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">
              <v:fill on="t" opacity="0f" focussize="0,0"/>
              <v:stroke on="f"/>
              <v:imagedata o:title=""/>
              <o:lock v:ext="edit" aspectratio="f"/>
              <v:textbox inset="0mm,0mm,0mm,0mm" style="mso-fit-shape-to-text:t;">
                <w:txbxContent>
                  <w:p>
                    <w:pPr>
                      <w:pStyle w:val="22"/>
                      <w:bidi w:val="0"/>
                      <w:rPr>
                        <w:sz w:val="24"/>
                      </w:rPr>
                    </w:pPr>
                    <w:r>
                      <w:rPr>
                        <w:rStyle w:val="35"/>
                        <w:sz w:val="24"/>
                      </w:rPr>
                      <w:fldChar w:fldCharType="begin"/>
                    </w:r>
                    <w:r>
                      <w:rPr>
                        <w:rStyle w:val="35"/>
                        <w:sz w:val="24"/>
                      </w:rPr>
                      <w:instrText xml:space="preserve">PAGE</w:instrText>
                    </w:r>
                    <w:r>
                      <w:rPr>
                        <w:rStyle w:val="35"/>
                        <w:sz w:val="24"/>
                      </w:rPr>
                      <w:fldChar w:fldCharType="separate"/>
                    </w:r>
                    <w:r>
                      <w:rPr>
                        <w:rStyle w:val="35"/>
                        <w:sz w:val="24"/>
                      </w:rPr>
                      <w:t>10</w:t>
                    </w:r>
                    <w:r>
                      <w:rPr>
                        <w:rStyle w:val="35"/>
                        <w:sz w:val="24"/>
                      </w:rPr>
                      <w:fldChar w:fldCharType="end"/>
                    </w:r>
                  </w:p>
                </w:txbxContent>
              </v:textbox>
              <w10:wrap type="square" side="largest"/>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6">
    <w:p>
      <w:pPr>
        <w:spacing w:line="240" w:lineRule="auto"/>
      </w:pPr>
      <w:r>
        <w:separator/>
      </w:r>
    </w:p>
  </w:footnote>
  <w:footnote w:type="continuationSeparator" w:id="7">
    <w:p>
      <w:pPr>
        <w:spacing w:line="240" w:lineRule="auto"/>
      </w:pPr>
      <w:r>
        <w:continuationSeparator/>
      </w:r>
    </w:p>
  </w:footnote>
  <w:footnote w:id="0">
    <w:p>
      <w:pPr>
        <w:pStyle w:val="23"/>
        <w:bidi w:val="0"/>
        <w:snapToGrid w:val="0"/>
        <w:rPr>
          <w:sz w:val="20"/>
        </w:rPr>
      </w:pPr>
      <w:r>
        <w:rPr>
          <w:rStyle w:val="71"/>
        </w:rPr>
        <w:footnoteRef/>
      </w:r>
      <w:r>
        <w:rPr>
          <w:sz w:val="20"/>
        </w:rPr>
        <w:t xml:space="preserve"> Indicare con E le entità, con R le relazioni</w:t>
      </w:r>
    </w:p>
  </w:footnote>
  <w:footnote w:id="1">
    <w:p>
      <w:pPr>
        <w:pStyle w:val="23"/>
        <w:bidi w:val="0"/>
        <w:snapToGrid w:val="0"/>
      </w:pPr>
      <w:r>
        <w:rPr>
          <w:rStyle w:val="71"/>
        </w:rPr>
        <w:footnoteRef/>
      </w:r>
      <w:r>
        <w:t xml:space="preserve"> PK = primary key, NN = not null, UQ = unique, UN = unsigned, AI = auto increment. È ovviamente possibile specificare più di un attributo per ciascuna colonna.</w:t>
      </w:r>
    </w:p>
  </w:footnote>
  <w:footnote w:id="2">
    <w:p>
      <w:pPr>
        <w:pStyle w:val="23"/>
        <w:bidi w:val="0"/>
        <w:snapToGrid w:val="0"/>
      </w:pPr>
      <w:r>
        <w:rPr>
          <w:rStyle w:val="71"/>
        </w:rPr>
        <w:footnoteRef/>
      </w:r>
      <w:r>
        <w:t xml:space="preserve"> IDX = index, UQ = unique, FT = full text, PR = primary.</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4"/>
      <w:tabs>
        <w:tab w:val="center" w:pos="4800"/>
        <w:tab w:val="right" w:pos="9600"/>
        <w:tab w:val="clear" w:pos="4536"/>
        <w:tab w:val="clear" w:pos="9072"/>
      </w:tabs>
      <w:bidi w:val="0"/>
      <w:rPr>
        <w:sz w:val="24"/>
      </w:rPr>
    </w:pPr>
    <w:r>
      <w:rPr>
        <w:i/>
        <w:sz w:val="22"/>
      </w:rPr>
      <w:t>Matricola</w:t>
    </w:r>
    <w:r>
      <w:rPr>
        <w:sz w:val="22"/>
      </w:rPr>
      <w:tab/>
    </w:r>
    <w:r>
      <w:rPr>
        <w:sz w:val="22"/>
      </w:rPr>
      <w:t>Cognome e Nome</w:t>
    </w:r>
    <w:r>
      <w:rPr>
        <w:sz w:val="22"/>
      </w:rPr>
      <w:tab/>
    </w:r>
    <w:r>
      <w:rPr>
        <w:sz w:val="22"/>
      </w:rPr>
      <w:t>Basi di Dati e Conoscenza</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F092B84"/>
    <w:multiLevelType w:val="multilevel"/>
    <w:tmpl w:val="CF092B84"/>
    <w:lvl w:ilvl="0" w:tentative="0">
      <w:start w:val="1"/>
      <w:numFmt w:val="decimal"/>
      <w:lvlText w:val="%1."/>
      <w:lvlJc w:val="left"/>
      <w:pPr>
        <w:tabs>
          <w:tab w:val="left" w:pos="425"/>
        </w:tabs>
        <w:ind w:left="425" w:hanging="425"/>
      </w:pPr>
      <w:rPr>
        <w:sz w:val="32"/>
        <w:u w:val="none" w:color="FFFFFF"/>
      </w:rPr>
    </w:lvl>
    <w:lvl w:ilvl="1" w:tentative="0">
      <w:start w:val="1"/>
      <w:numFmt w:val="decimal"/>
      <w:lvlText w:val="%1.%2."/>
      <w:lvlJc w:val="left"/>
      <w:pPr>
        <w:tabs>
          <w:tab w:val="left" w:pos="567"/>
        </w:tabs>
        <w:ind w:left="567" w:hanging="567"/>
      </w:pPr>
      <w:rPr>
        <w:u w:val="none" w:color="FFFFFF"/>
      </w:rPr>
    </w:lvl>
    <w:lvl w:ilvl="2" w:tentative="0">
      <w:start w:val="1"/>
      <w:numFmt w:val="decimal"/>
      <w:lvlText w:val="%1.%2.%3."/>
      <w:lvlJc w:val="left"/>
      <w:pPr>
        <w:tabs>
          <w:tab w:val="left" w:pos="709"/>
        </w:tabs>
        <w:ind w:left="709" w:hanging="709"/>
      </w:pPr>
      <w:rPr>
        <w:u w:val="none" w:color="FFFFFF"/>
      </w:rPr>
    </w:lvl>
    <w:lvl w:ilvl="3" w:tentative="0">
      <w:start w:val="1"/>
      <w:numFmt w:val="decimal"/>
      <w:lvlText w:val="%1.%2.%3.%4."/>
      <w:lvlJc w:val="left"/>
      <w:pPr>
        <w:tabs>
          <w:tab w:val="left" w:pos="850"/>
        </w:tabs>
        <w:ind w:left="850" w:hanging="850"/>
      </w:pPr>
      <w:rPr>
        <w:u w:val="none" w:color="FFFFFF"/>
      </w:rPr>
    </w:lvl>
    <w:lvl w:ilvl="4" w:tentative="0">
      <w:start w:val="1"/>
      <w:numFmt w:val="decimal"/>
      <w:lvlText w:val="%1.%2.%3.%4.%5."/>
      <w:lvlJc w:val="left"/>
      <w:pPr>
        <w:tabs>
          <w:tab w:val="left" w:pos="991"/>
        </w:tabs>
        <w:ind w:left="991" w:hanging="991"/>
      </w:pPr>
      <w:rPr>
        <w:u w:val="none" w:color="FFFFFF"/>
      </w:rPr>
    </w:lvl>
    <w:lvl w:ilvl="5" w:tentative="0">
      <w:start w:val="1"/>
      <w:numFmt w:val="decimal"/>
      <w:lvlText w:val="%1.%2.%3.%4.%5.%6."/>
      <w:lvlJc w:val="left"/>
      <w:pPr>
        <w:tabs>
          <w:tab w:val="left" w:pos="1134"/>
        </w:tabs>
        <w:ind w:left="1134" w:hanging="1134"/>
      </w:pPr>
      <w:rPr>
        <w:u w:val="none" w:color="FFFFFF"/>
      </w:rPr>
    </w:lvl>
    <w:lvl w:ilvl="6" w:tentative="0">
      <w:start w:val="1"/>
      <w:numFmt w:val="decimal"/>
      <w:lvlText w:val="%1.%2.%3.%4.%5.%6.%7."/>
      <w:lvlJc w:val="left"/>
      <w:pPr>
        <w:tabs>
          <w:tab w:val="left" w:pos="1275"/>
        </w:tabs>
        <w:ind w:left="1275" w:hanging="1275"/>
      </w:pPr>
      <w:rPr>
        <w:u w:val="none" w:color="FFFFFF"/>
      </w:rPr>
    </w:lvl>
    <w:lvl w:ilvl="7" w:tentative="0">
      <w:start w:val="1"/>
      <w:numFmt w:val="decimal"/>
      <w:lvlText w:val="%1.%2.%3.%4.%5.%6.%7.%8."/>
      <w:lvlJc w:val="left"/>
      <w:pPr>
        <w:tabs>
          <w:tab w:val="left" w:pos="1418"/>
        </w:tabs>
        <w:ind w:left="1418" w:hanging="1418"/>
      </w:pPr>
      <w:rPr>
        <w:u w:val="none" w:color="FFFFFF"/>
      </w:rPr>
    </w:lvl>
    <w:lvl w:ilvl="8" w:tentative="0">
      <w:start w:val="1"/>
      <w:numFmt w:val="decimal"/>
      <w:lvlText w:val="%1.%2.%3.%4.%5.%6.%7.%8.%9."/>
      <w:lvlJc w:val="left"/>
      <w:pPr>
        <w:tabs>
          <w:tab w:val="left" w:pos="1558"/>
        </w:tabs>
        <w:ind w:left="1558" w:hanging="1558"/>
      </w:pPr>
      <w:rPr>
        <w:u w:val="none" w:color="FFFFFF"/>
      </w:rPr>
    </w:lvl>
  </w:abstractNum>
  <w:abstractNum w:abstractNumId="1">
    <w:nsid w:val="0053208E"/>
    <w:multiLevelType w:val="multilevel"/>
    <w:tmpl w:val="0053208E"/>
    <w:lvl w:ilvl="0" w:tentative="0">
      <w:start w:val="1"/>
      <w:numFmt w:val="decimal"/>
      <w:pStyle w:val="2"/>
      <w:lvlText w:val="%1."/>
      <w:lvlJc w:val="left"/>
      <w:pPr>
        <w:tabs>
          <w:tab w:val="left" w:pos="425"/>
        </w:tabs>
        <w:ind w:left="425" w:hanging="425"/>
      </w:pPr>
      <w:rPr>
        <w:sz w:val="32"/>
        <w:u w:val="none" w:color="FFFFFF"/>
      </w:rPr>
    </w:lvl>
    <w:lvl w:ilvl="1" w:tentative="0">
      <w:start w:val="1"/>
      <w:numFmt w:val="none"/>
      <w:suff w:val="nothing"/>
      <w:lvlText w:val=""/>
      <w:lvlJc w:val="left"/>
      <w:pPr>
        <w:tabs>
          <w:tab w:val="left" w:pos="0"/>
        </w:tabs>
        <w:ind w:left="0" w:firstLine="0"/>
      </w:pPr>
    </w:lvl>
    <w:lvl w:ilvl="2" w:tentative="0">
      <w:start w:val="1"/>
      <w:numFmt w:val="none"/>
      <w:suff w:val="nothing"/>
      <w:lvlText w:val=""/>
      <w:lvlJc w:val="left"/>
      <w:pPr>
        <w:tabs>
          <w:tab w:val="left" w:pos="0"/>
        </w:tabs>
        <w:ind w:left="0" w:firstLine="0"/>
      </w:pPr>
    </w:lvl>
    <w:lvl w:ilvl="3" w:tentative="0">
      <w:start w:val="1"/>
      <w:numFmt w:val="none"/>
      <w:suff w:val="nothing"/>
      <w:lvlText w:val=""/>
      <w:lvlJc w:val="left"/>
      <w:pPr>
        <w:tabs>
          <w:tab w:val="left" w:pos="0"/>
        </w:tabs>
        <w:ind w:left="0" w:firstLine="0"/>
      </w:pPr>
    </w:lvl>
    <w:lvl w:ilvl="4" w:tentative="0">
      <w:start w:val="1"/>
      <w:numFmt w:val="none"/>
      <w:suff w:val="nothing"/>
      <w:lvlText w:val=""/>
      <w:lvlJc w:val="left"/>
      <w:pPr>
        <w:tabs>
          <w:tab w:val="left" w:pos="0"/>
        </w:tabs>
        <w:ind w:left="0" w:firstLine="0"/>
      </w:pPr>
    </w:lvl>
    <w:lvl w:ilvl="5" w:tentative="0">
      <w:start w:val="1"/>
      <w:numFmt w:val="none"/>
      <w:suff w:val="nothing"/>
      <w:lvlText w:val=""/>
      <w:lvlJc w:val="left"/>
      <w:pPr>
        <w:tabs>
          <w:tab w:val="left" w:pos="0"/>
        </w:tabs>
        <w:ind w:left="0" w:firstLine="0"/>
      </w:pPr>
    </w:lvl>
    <w:lvl w:ilvl="6" w:tentative="0">
      <w:start w:val="1"/>
      <w:numFmt w:val="none"/>
      <w:suff w:val="nothing"/>
      <w:lvlText w:val=""/>
      <w:lvlJc w:val="left"/>
      <w:pPr>
        <w:tabs>
          <w:tab w:val="left" w:pos="0"/>
        </w:tabs>
        <w:ind w:left="0" w:firstLine="0"/>
      </w:pPr>
    </w:lvl>
    <w:lvl w:ilvl="7" w:tentative="0">
      <w:start w:val="1"/>
      <w:numFmt w:val="none"/>
      <w:suff w:val="nothing"/>
      <w:lvlText w:val=""/>
      <w:lvlJc w:val="left"/>
      <w:pPr>
        <w:tabs>
          <w:tab w:val="left" w:pos="0"/>
        </w:tabs>
        <w:ind w:left="0" w:firstLine="0"/>
      </w:pPr>
    </w:lvl>
    <w:lvl w:ilvl="8" w:tentative="0">
      <w:start w:val="1"/>
      <w:numFmt w:val="none"/>
      <w:suff w:val="nothing"/>
      <w:lvlText w:val=""/>
      <w:lvlJc w:val="left"/>
      <w:pPr>
        <w:tabs>
          <w:tab w:val="left" w:pos="0"/>
        </w:tabs>
        <w:ind w:left="0" w:firstLine="0"/>
      </w:pPr>
    </w:lvl>
  </w:abstractNum>
  <w:abstractNum w:abstractNumId="2">
    <w:nsid w:val="59ADCABA"/>
    <w:multiLevelType w:val="multilevel"/>
    <w:tmpl w:val="59ADCABA"/>
    <w:lvl w:ilvl="0" w:tentative="0">
      <w:start w:val="1"/>
      <w:numFmt w:val="decimal"/>
      <w:lvlText w:val="%1)"/>
      <w:lvlJc w:val="left"/>
      <w:pPr>
        <w:tabs>
          <w:tab w:val="left" w:pos="425"/>
        </w:tabs>
        <w:ind w:left="425" w:hanging="425"/>
      </w:pPr>
      <w:rPr>
        <w:u w:val="none" w:color="FFFFFF"/>
      </w:rPr>
    </w:lvl>
    <w:lvl w:ilvl="1" w:tentative="0">
      <w:start w:val="1"/>
      <w:numFmt w:val="decimal"/>
      <w:lvlText w:val=""/>
      <w:lvlJc w:val="left"/>
      <w:pPr>
        <w:tabs>
          <w:tab w:val="left" w:pos="1080"/>
        </w:tabs>
        <w:ind w:left="0" w:firstLine="0"/>
      </w:pPr>
      <w:rPr>
        <w:u w:val="none" w:color="FFFFFF"/>
      </w:rPr>
    </w:lvl>
    <w:lvl w:ilvl="2" w:tentative="0">
      <w:start w:val="1"/>
      <w:numFmt w:val="decimal"/>
      <w:lvlText w:val=""/>
      <w:lvlJc w:val="left"/>
      <w:pPr>
        <w:tabs>
          <w:tab w:val="left" w:pos="1440"/>
        </w:tabs>
        <w:ind w:left="0" w:firstLine="0"/>
      </w:pPr>
      <w:rPr>
        <w:u w:val="none" w:color="FFFFFF"/>
      </w:rPr>
    </w:lvl>
    <w:lvl w:ilvl="3" w:tentative="0">
      <w:start w:val="1"/>
      <w:numFmt w:val="decimal"/>
      <w:lvlText w:val=""/>
      <w:lvlJc w:val="left"/>
      <w:pPr>
        <w:tabs>
          <w:tab w:val="left" w:pos="1800"/>
        </w:tabs>
        <w:ind w:left="0" w:firstLine="0"/>
      </w:pPr>
      <w:rPr>
        <w:u w:val="none" w:color="FFFFFF"/>
      </w:rPr>
    </w:lvl>
    <w:lvl w:ilvl="4" w:tentative="0">
      <w:start w:val="1"/>
      <w:numFmt w:val="decimal"/>
      <w:lvlText w:val=""/>
      <w:lvlJc w:val="left"/>
      <w:pPr>
        <w:tabs>
          <w:tab w:val="left" w:pos="2160"/>
        </w:tabs>
        <w:ind w:left="0" w:firstLine="0"/>
      </w:pPr>
      <w:rPr>
        <w:u w:val="none" w:color="FFFFFF"/>
      </w:rPr>
    </w:lvl>
    <w:lvl w:ilvl="5" w:tentative="0">
      <w:start w:val="1"/>
      <w:numFmt w:val="decimal"/>
      <w:lvlText w:val=""/>
      <w:lvlJc w:val="left"/>
      <w:pPr>
        <w:tabs>
          <w:tab w:val="left" w:pos="2520"/>
        </w:tabs>
        <w:ind w:left="0" w:firstLine="0"/>
      </w:pPr>
      <w:rPr>
        <w:u w:val="none" w:color="FFFFFF"/>
      </w:rPr>
    </w:lvl>
    <w:lvl w:ilvl="6" w:tentative="0">
      <w:start w:val="1"/>
      <w:numFmt w:val="decimal"/>
      <w:lvlText w:val=""/>
      <w:lvlJc w:val="left"/>
      <w:pPr>
        <w:tabs>
          <w:tab w:val="left" w:pos="2880"/>
        </w:tabs>
        <w:ind w:left="0" w:firstLine="0"/>
      </w:pPr>
      <w:rPr>
        <w:u w:val="none" w:color="FFFFFF"/>
      </w:rPr>
    </w:lvl>
    <w:lvl w:ilvl="7" w:tentative="0">
      <w:start w:val="1"/>
      <w:numFmt w:val="decimal"/>
      <w:lvlText w:val=""/>
      <w:lvlJc w:val="left"/>
      <w:pPr>
        <w:tabs>
          <w:tab w:val="left" w:pos="3240"/>
        </w:tabs>
        <w:ind w:left="0" w:firstLine="0"/>
      </w:pPr>
      <w:rPr>
        <w:u w:val="none" w:color="FFFFFF"/>
      </w:rPr>
    </w:lvl>
    <w:lvl w:ilvl="8" w:tentative="0">
      <w:start w:val="1"/>
      <w:numFmt w:val="decimal"/>
      <w:lvlText w:val=""/>
      <w:lvlJc w:val="left"/>
      <w:pPr>
        <w:tabs>
          <w:tab w:val="left" w:pos="3600"/>
        </w:tabs>
        <w:ind w:left="0" w:firstLine="0"/>
      </w:pPr>
      <w:rPr>
        <w:u w:val="none" w:color="FFFFFF"/>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autoHyphenation/>
  <w:hyphenationZone w:val="360"/>
  <w:footnotePr>
    <w:footnote w:id="6"/>
    <w:footnote w:id="7"/>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2BB09D5"/>
    <w:rsid w:val="13EC330C"/>
    <w:rsid w:val="30435999"/>
    <w:rsid w:val="43925815"/>
    <w:rsid w:val="4A627B69"/>
  </w:rsids>
  <m:mathPr>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iPriority="0" w:semiHidden="0" w:name="Normal"/>
    <w:lsdException w:qFormat="1" w:uiPriority="99" w:semiHidden="0" w:name="heading 1"/>
    <w:lsdException w:qFormat="1" w:uiPriority="99" w:semiHidden="0" w:name="heading 2"/>
    <w:lsdException w:qFormat="1" w:uiPriority="99" w:semiHidden="0" w:name="heading 3"/>
    <w:lsdException w:qFormat="1" w:uiPriority="99" w:semiHidden="0" w:name="heading 4"/>
    <w:lsdException w:qFormat="1" w:uiPriority="99" w:semiHidden="0" w:name="heading 5"/>
    <w:lsdException w:qFormat="1" w:uiPriority="99" w:semiHidden="0" w:name="heading 6"/>
    <w:lsdException w:qFormat="1" w:uiPriority="99" w:semiHidden="0" w:name="heading 7"/>
    <w:lsdException w:qFormat="1" w:uiPriority="99" w:semiHidden="0" w:name="heading 8"/>
    <w:lsdException w:qFormat="1" w:uiPriority="99" w:semiHidden="0" w:name="heading 9"/>
    <w:lsdException w:qFormat="1" w:unhideWhenUsed="0" w:uiPriority="99" w:semiHidden="0" w:name="index 1"/>
    <w:lsdException w:qFormat="1" w:unhideWhenUsed="0" w:uiPriority="99" w:semiHidden="0" w:name="index 2"/>
    <w:lsdException w:qFormat="1" w:unhideWhenUsed="0" w:uiPriority="99" w:semiHidden="0" w:name="index 3"/>
    <w:lsdException w:qFormat="1" w:unhideWhenUsed="0" w:uiPriority="99" w:semiHidden="0" w:name="index 4"/>
    <w:lsdException w:qFormat="1" w:unhideWhenUsed="0" w:uiPriority="99" w:semiHidden="0" w:name="index 5"/>
    <w:lsdException w:qFormat="1" w:unhideWhenUsed="0" w:uiPriority="99" w:semiHidden="0" w:name="index 6"/>
    <w:lsdException w:qFormat="1" w:unhideWhenUsed="0" w:uiPriority="99" w:semiHidden="0" w:name="index 7"/>
    <w:lsdException w:qFormat="1" w:unhideWhenUsed="0" w:uiPriority="99" w:semiHidden="0" w:name="index 8"/>
    <w:lsdException w:qFormat="1" w:unhideWhenUsed="0" w:uiPriority="99" w:semiHidden="0" w:name="index 9"/>
    <w:lsdException w:qFormat="1" w:uiPriority="99" w:semiHidden="0" w:name="toc 1"/>
    <w:lsdException w:qFormat="1" w:uiPriority="99" w:semiHidden="0" w:name="toc 2"/>
    <w:lsdException w:qFormat="1" w:uiPriority="99" w:semiHidden="0" w:name="toc 3"/>
    <w:lsdException w:qFormat="1" w:unhideWhenUsed="0" w:uiPriority="39" w:semiHidden="0" w:name="toc 4"/>
    <w:lsdException w:qFormat="1" w:unhideWhenUsed="0" w:uiPriority="39" w:semiHidden="0" w:name="toc 5"/>
    <w:lsdException w:qFormat="1" w:unhideWhenUsed="0" w:uiPriority="39" w:semiHidden="0" w:name="toc 6"/>
    <w:lsdException w:qFormat="1" w:unhideWhenUsed="0" w:uiPriority="39" w:semiHidden="0" w:name="toc 7"/>
    <w:lsdException w:qFormat="1" w:unhideWhenUsed="0" w:uiPriority="39" w:semiHidden="0" w:name="toc 8"/>
    <w:lsdException w:qFormat="1" w:unhideWhenUsed="0" w:uiPriority="39" w:semiHidden="0" w:name="toc 9"/>
    <w:lsdException w:qFormat="1" w:unhideWhenUsed="0" w:uiPriority="99" w:semiHidden="0" w:name="Normal Indent"/>
    <w:lsdException w:qFormat="1" w:uiPriority="99" w:semiHidden="0" w:name="footnote text"/>
    <w:lsdException w:qFormat="1" w:uiPriority="99" w:semiHidden="0" w:name="annotation text"/>
    <w:lsdException w:qFormat="1" w:uiPriority="99" w:semiHidden="0" w:name="header"/>
    <w:lsdException w:qFormat="1" w:uiPriority="99" w:semiHidden="0" w:name="footer"/>
    <w:lsdException w:qFormat="1" w:unhideWhenUsed="0" w:uiPriority="99" w:semiHidden="0" w:name="index heading"/>
    <w:lsdException w:qFormat="1" w:unhideWhenUsed="0" w:uiPriority="0" w:semiHidden="0" w:name="caption"/>
    <w:lsdException w:qFormat="1" w:unhideWhenUsed="0" w:uiPriority="99" w:semiHidden="0" w:name="table of figures"/>
    <w:lsdException w:qFormat="1" w:unhideWhenUsed="0" w:uiPriority="99" w:semiHidden="0" w:name="envelope address"/>
    <w:lsdException w:qFormat="1" w:unhideWhenUsed="0" w:uiPriority="99" w:semiHidden="0" w:name="envelope return"/>
    <w:lsdException w:qFormat="1" w:uiPriority="99" w:semiHidden="0" w:name="footnote reference"/>
    <w:lsdException w:qFormat="1" w:uiPriority="99" w:semiHidden="0" w:name="annotation reference"/>
    <w:lsdException w:qFormat="1" w:unhideWhenUsed="0" w:uiPriority="99" w:semiHidden="0" w:name="line number"/>
    <w:lsdException w:qFormat="1" w:uiPriority="99" w:semiHidden="0" w:name="page number"/>
    <w:lsdException w:qFormat="1" w:unhideWhenUsed="0" w:uiPriority="99" w:semiHidden="0" w:name="endnote reference"/>
    <w:lsdException w:qFormat="1" w:unhideWhenUsed="0" w:uiPriority="99" w:semiHidden="0" w:name="endnote text"/>
    <w:lsdException w:qFormat="1" w:unhideWhenUsed="0" w:uiPriority="99" w:semiHidden="0" w:name="table of authorities"/>
    <w:lsdException w:qFormat="1" w:unhideWhenUsed="0" w:uiPriority="99" w:semiHidden="0" w:name="macro"/>
    <w:lsdException w:qFormat="1" w:unhideWhenUsed="0" w:uiPriority="99" w:semiHidden="0" w:name="toa heading"/>
    <w:lsdException w:qFormat="1" w:uiPriority="99" w:semiHidden="0" w:name="List"/>
    <w:lsdException w:qFormat="1" w:uiPriority="99" w:semiHidden="0" w:name="List Bullet"/>
    <w:lsdException w:qFormat="1" w:uiPriority="99" w:semiHidden="0" w:name="List Number"/>
    <w:lsdException w:qFormat="1" w:uiPriority="99" w:semiHidden="0" w:name="List 2"/>
    <w:lsdException w:qFormat="1" w:uiPriority="99" w:semiHidden="0" w:name="List 3"/>
    <w:lsdException w:qFormat="1" w:uiPriority="99" w:semiHidden="0" w:name="List 4"/>
    <w:lsdException w:qFormat="1" w:unhideWhenUsed="0" w:uiPriority="99" w:semiHidden="0" w:name="List 5"/>
    <w:lsdException w:qFormat="1" w:uiPriority="99" w:semiHidden="0" w:name="List Bullet 2"/>
    <w:lsdException w:qFormat="1" w:uiPriority="99" w:semiHidden="0" w:name="List Bullet 3"/>
    <w:lsdException w:qFormat="1" w:uiPriority="99" w:semiHidden="0" w:name="List Bullet 4"/>
    <w:lsdException w:qFormat="1" w:uiPriority="99" w:semiHidden="0" w:name="List Bullet 5"/>
    <w:lsdException w:qFormat="1" w:unhideWhenUsed="0" w:uiPriority="99" w:semiHidden="0" w:name="List Number 2"/>
    <w:lsdException w:qFormat="1" w:unhideWhenUsed="0" w:uiPriority="99" w:semiHidden="0" w:name="List Number 3"/>
    <w:lsdException w:qFormat="1" w:unhideWhenUsed="0" w:uiPriority="99" w:semiHidden="0" w:name="List Number 4"/>
    <w:lsdException w:qFormat="1" w:unhideWhenUsed="0" w:uiPriority="99" w:semiHidden="0" w:name="List Number 5"/>
    <w:lsdException w:qFormat="1" w:uiPriority="99" w:semiHidden="0" w:name="Title"/>
    <w:lsdException w:qFormat="1" w:unhideWhenUsed="0" w:uiPriority="99" w:semiHidden="0" w:name="Closing"/>
    <w:lsdException w:qFormat="1" w:unhideWhenUsed="0" w:uiPriority="99" w:semiHidden="0" w:name="Signature"/>
    <w:lsdException w:qFormat="1" w:uiPriority="99" w:semiHidden="0" w:name="Default Paragraph Font"/>
    <w:lsdException w:qFormat="1" w:uiPriority="99" w:semiHidden="0" w:name="Body Text"/>
    <w:lsdException w:qFormat="1" w:uiPriority="99" w:semiHidden="0" w:name="Body Text Indent"/>
    <w:lsdException w:qFormat="1" w:uiPriority="99" w:semiHidden="0" w:name="List Continue"/>
    <w:lsdException w:qFormat="1" w:unhideWhenUsed="0" w:uiPriority="99" w:semiHidden="0" w:name="List Continue 2"/>
    <w:lsdException w:qFormat="1" w:unhideWhenUsed="0" w:uiPriority="99" w:semiHidden="0" w:name="List Continue 3"/>
    <w:lsdException w:qFormat="1" w:unhideWhenUsed="0" w:uiPriority="99" w:semiHidden="0" w:name="List Continue 4"/>
    <w:lsdException w:qFormat="1" w:unhideWhenUsed="0" w:uiPriority="99" w:semiHidden="0" w:name="List Continue 5"/>
    <w:lsdException w:qFormat="1" w:unhideWhenUsed="0" w:uiPriority="99" w:semiHidden="0" w:name="Message Header"/>
    <w:lsdException w:qFormat="1" w:uiPriority="99" w:semiHidden="0" w:name="Subtitle"/>
    <w:lsdException w:qFormat="1" w:unhideWhenUsed="0" w:uiPriority="99" w:semiHidden="0" w:name="Salutation"/>
    <w:lsdException w:qFormat="1" w:unhideWhenUsed="0" w:uiPriority="99" w:semiHidden="0" w:name="Date"/>
    <w:lsdException w:qFormat="1" w:unhideWhenUsed="0" w:uiPriority="99" w:semiHidden="0" w:name="Body Text First Indent"/>
    <w:lsdException w:qFormat="1" w:uiPriority="99" w:semiHidden="0" w:name="Body Text First Indent 2"/>
    <w:lsdException w:qFormat="1" w:unhideWhenUsed="0" w:uiPriority="99" w:semiHidden="0" w:name="Note Heading"/>
    <w:lsdException w:qFormat="1" w:unhideWhenUsed="0" w:uiPriority="99" w:semiHidden="0" w:name="Body Text 2"/>
    <w:lsdException w:qFormat="1" w:unhideWhenUsed="0" w:uiPriority="99" w:semiHidden="0" w:name="Body Text 3"/>
    <w:lsdException w:qFormat="1" w:unhideWhenUsed="0" w:uiPriority="99" w:semiHidden="0" w:name="Body Text Indent 2"/>
    <w:lsdException w:qFormat="1" w:unhideWhenUsed="0" w:uiPriority="99" w:semiHidden="0" w:name="Body Text Indent 3"/>
    <w:lsdException w:qFormat="1" w:unhideWhenUsed="0" w:uiPriority="99" w:semiHidden="0" w:name="Block Text"/>
    <w:lsdException w:qFormat="1" w:uiPriority="99" w:semiHidden="0" w:name="Hyperlink"/>
    <w:lsdException w:qFormat="1" w:uiPriority="99" w:semiHidden="0" w:name="FollowedHyperlink"/>
    <w:lsdException w:qFormat="1" w:uiPriority="99" w:semiHidden="0" w:name="Strong"/>
    <w:lsdException w:qFormat="1" w:unhideWhenUsed="0" w:uiPriority="20" w:semiHidden="0" w:name="Emphasis"/>
    <w:lsdException w:qFormat="1" w:unhideWhenUsed="0" w:uiPriority="99" w:semiHidden="0" w:name="Document Map"/>
    <w:lsdException w:qFormat="1" w:unhideWhenUsed="0" w:uiPriority="99" w:semiHidden="0" w:name="Plain Text"/>
    <w:lsdException w:qFormat="1" w:unhideWhenUsed="0" w:uiPriority="99" w:semiHidden="0" w:name="E-mail Signature"/>
    <w:lsdException w:qFormat="1" w:uiPriority="99" w:semiHidden="0" w:name="Normal (Web)"/>
    <w:lsdException w:qFormat="1" w:unhideWhenUsed="0" w:uiPriority="99" w:semiHidden="0" w:name="HTML Acronym"/>
    <w:lsdException w:qFormat="1" w:unhideWhenUsed="0" w:uiPriority="99" w:semiHidden="0" w:name="HTML Address"/>
    <w:lsdException w:qFormat="1" w:unhideWhenUsed="0" w:uiPriority="99" w:semiHidden="0" w:name="HTML Cite"/>
    <w:lsdException w:qFormat="1" w:unhideWhenUsed="0" w:uiPriority="99" w:semiHidden="0" w:name="HTML Code"/>
    <w:lsdException w:qFormat="1" w:unhideWhenUsed="0" w:uiPriority="99" w:semiHidden="0" w:name="HTML Definition"/>
    <w:lsdException w:qFormat="1" w:unhideWhenUsed="0" w:uiPriority="99" w:semiHidden="0" w:name="HTML Keyboard"/>
    <w:lsdException w:qFormat="1" w:uiPriority="99" w:semiHidden="0" w:name="HTML Preformatted"/>
    <w:lsdException w:qFormat="1" w:unhideWhenUsed="0" w:uiPriority="99" w:semiHidden="0" w:name="HTML Sample"/>
    <w:lsdException w:qFormat="1" w:unhideWhenUsed="0" w:uiPriority="99" w:semiHidden="0" w:name="HTML Typewriter"/>
    <w:lsdException w:qFormat="1" w:unhideWhenUsed="0" w:uiPriority="99" w:semiHidden="0" w:name="HTML Variable"/>
    <w:lsdException w:qFormat="1" w:unhideWhenUsed="0" w:uiPriority="99" w:semiHidden="0" w:name="Normal Table"/>
    <w:lsdException w:qFormat="1" w:uiPriority="99" w:semiHidden="0" w:name="annotation subject"/>
    <w:lsdException w:qFormat="1" w:unhideWhenUsed="0" w:uiPriority="99" w:semiHidden="0" w:name="Table Simple 1"/>
    <w:lsdException w:qFormat="1" w:unhideWhenUsed="0" w:uiPriority="99" w:semiHidden="0" w:name="Table Simple 2"/>
    <w:lsdException w:qFormat="1" w:unhideWhenUsed="0" w:uiPriority="99" w:semiHidden="0" w:name="Table Simple 3"/>
    <w:lsdException w:qFormat="1" w:unhideWhenUsed="0" w:uiPriority="99" w:semiHidden="0" w:name="Table Classic 1"/>
    <w:lsdException w:qFormat="1" w:unhideWhenUsed="0" w:uiPriority="99" w:semiHidden="0" w:name="Table Classic 2"/>
    <w:lsdException w:qFormat="1" w:unhideWhenUsed="0" w:uiPriority="99" w:semiHidden="0" w:name="Table Classic 3"/>
    <w:lsdException w:qFormat="1" w:unhideWhenUsed="0" w:uiPriority="99" w:semiHidden="0" w:name="Table Classic 4"/>
    <w:lsdException w:qFormat="1" w:unhideWhenUsed="0" w:uiPriority="99" w:semiHidden="0" w:name="Table Colorful 1"/>
    <w:lsdException w:qFormat="1" w:unhideWhenUsed="0" w:uiPriority="99" w:semiHidden="0" w:name="Table Colorful 2"/>
    <w:lsdException w:qFormat="1" w:unhideWhenUsed="0" w:uiPriority="99" w:semiHidden="0" w:name="Table Colorful 3"/>
    <w:lsdException w:qFormat="1" w:unhideWhenUsed="0" w:uiPriority="99" w:semiHidden="0" w:name="Table Columns 1"/>
    <w:lsdException w:qFormat="1" w:unhideWhenUsed="0" w:uiPriority="99" w:semiHidden="0" w:name="Table Columns 2"/>
    <w:lsdException w:qFormat="1" w:unhideWhenUsed="0" w:uiPriority="99" w:semiHidden="0" w:name="Table Columns 3"/>
    <w:lsdException w:qFormat="1" w:unhideWhenUsed="0" w:uiPriority="99" w:semiHidden="0" w:name="Table Columns 4"/>
    <w:lsdException w:qFormat="1" w:unhideWhenUsed="0" w:uiPriority="99" w:semiHidden="0" w:name="Table Columns 5"/>
    <w:lsdException w:qFormat="1" w:unhideWhenUsed="0" w:uiPriority="99" w:semiHidden="0" w:name="Table Grid 1"/>
    <w:lsdException w:qFormat="1" w:unhideWhenUsed="0" w:uiPriority="99" w:semiHidden="0" w:name="Table Grid 2"/>
    <w:lsdException w:qFormat="1" w:unhideWhenUsed="0" w:uiPriority="99" w:semiHidden="0" w:name="Table Grid 3"/>
    <w:lsdException w:qFormat="1" w:unhideWhenUsed="0" w:uiPriority="99" w:semiHidden="0" w:name="Table Grid 4"/>
    <w:lsdException w:qFormat="1" w:unhideWhenUsed="0" w:uiPriority="99" w:semiHidden="0" w:name="Table Grid 5"/>
    <w:lsdException w:qFormat="1" w:unhideWhenUsed="0" w:uiPriority="99" w:semiHidden="0" w:name="Table Grid 6"/>
    <w:lsdException w:qFormat="1" w:unhideWhenUsed="0" w:uiPriority="99" w:semiHidden="0" w:name="Table Grid 7"/>
    <w:lsdException w:qFormat="1" w:unhideWhenUsed="0" w:uiPriority="99" w:semiHidden="0" w:name="Table Grid 8"/>
    <w:lsdException w:qFormat="1" w:unhideWhenUsed="0" w:uiPriority="99" w:semiHidden="0" w:name="Table List 1"/>
    <w:lsdException w:qFormat="1" w:unhideWhenUsed="0" w:uiPriority="99" w:semiHidden="0" w:name="Table List 2"/>
    <w:lsdException w:qFormat="1" w:unhideWhenUsed="0" w:uiPriority="99" w:semiHidden="0" w:name="Table List 3"/>
    <w:lsdException w:qFormat="1" w:unhideWhenUsed="0" w:uiPriority="99" w:semiHidden="0" w:name="Table List 4"/>
    <w:lsdException w:qFormat="1" w:unhideWhenUsed="0" w:uiPriority="99" w:semiHidden="0" w:name="Table List 5"/>
    <w:lsdException w:qFormat="1" w:unhideWhenUsed="0" w:uiPriority="99" w:semiHidden="0" w:name="Table List 6"/>
    <w:lsdException w:qFormat="1" w:unhideWhenUsed="0" w:uiPriority="99" w:semiHidden="0" w:name="Table List 7"/>
    <w:lsdException w:qFormat="1" w:unhideWhenUsed="0" w:uiPriority="99" w:semiHidden="0" w:name="Table List 8"/>
    <w:lsdException w:qFormat="1" w:unhideWhenUsed="0" w:uiPriority="99" w:semiHidden="0" w:name="Table 3D effects 1"/>
    <w:lsdException w:qFormat="1" w:unhideWhenUsed="0" w:uiPriority="99" w:semiHidden="0" w:name="Table 3D effects 2"/>
    <w:lsdException w:qFormat="1" w:unhideWhenUsed="0" w:uiPriority="99" w:semiHidden="0" w:name="Table 3D effects 3"/>
    <w:lsdException w:qFormat="1" w:unhideWhenUsed="0" w:uiPriority="99" w:semiHidden="0" w:name="Table Contemporary"/>
    <w:lsdException w:qFormat="1" w:unhideWhenUsed="0" w:uiPriority="99" w:semiHidden="0" w:name="Table Elegant"/>
    <w:lsdException w:qFormat="1" w:unhideWhenUsed="0" w:uiPriority="99" w:semiHidden="0" w:name="Table Professional"/>
    <w:lsdException w:qFormat="1" w:unhideWhenUsed="0" w:uiPriority="99" w:semiHidden="0" w:name="Table Subtle 1"/>
    <w:lsdException w:qFormat="1" w:unhideWhenUsed="0" w:uiPriority="99" w:semiHidden="0" w:name="Table Subtle 2"/>
    <w:lsdException w:qFormat="1" w:unhideWhenUsed="0" w:uiPriority="99" w:semiHidden="0" w:name="Table Web 1"/>
    <w:lsdException w:qFormat="1" w:unhideWhenUsed="0" w:uiPriority="99" w:semiHidden="0" w:name="Table Web 2"/>
    <w:lsdException w:qFormat="1" w:unhideWhenUsed="0" w:uiPriority="99" w:semiHidden="0" w:name="Table Web 3"/>
    <w:lsdException w:qFormat="1" w:uiPriority="99" w:semiHidden="0" w:name="Balloon Text"/>
    <w:lsdException w:qFormat="1" w:unhideWhenUsed="0" w:uiPriority="59" w:semiHidden="0" w:name="Table Grid"/>
    <w:lsdException w:qFormat="1" w:unhideWhenUsed="0" w:uiPriority="99"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nhideWhenUsed/>
    <w:qFormat/>
    <w:uiPriority w:val="0"/>
    <w:pPr>
      <w:widowControl w:val="0"/>
      <w:suppressAutoHyphens/>
      <w:bidi w:val="0"/>
      <w:spacing w:line="360" w:lineRule="auto"/>
      <w:jc w:val="both"/>
    </w:pPr>
    <w:rPr>
      <w:rFonts w:ascii="Times New Roman" w:hAnsi="Times New Roman" w:eastAsia="SimSun" w:cs="Times New Roman"/>
      <w:color w:val="auto"/>
      <w:kern w:val="0"/>
      <w:sz w:val="24"/>
      <w:szCs w:val="20"/>
      <w:lang w:val="en-GB" w:eastAsia="en-GB" w:bidi="hi-IN"/>
    </w:rPr>
  </w:style>
  <w:style w:type="paragraph" w:styleId="2">
    <w:name w:val="heading 1"/>
    <w:basedOn w:val="1"/>
    <w:next w:val="1"/>
    <w:unhideWhenUsed/>
    <w:qFormat/>
    <w:uiPriority w:val="99"/>
    <w:pPr>
      <w:keepNext/>
      <w:pageBreakBefore/>
      <w:numPr>
        <w:ilvl w:val="0"/>
        <w:numId w:val="1"/>
      </w:numPr>
      <w:spacing w:before="120" w:after="0"/>
      <w:ind w:left="432" w:hanging="432"/>
      <w:outlineLvl w:val="0"/>
    </w:pPr>
    <w:rPr>
      <w:b/>
      <w:color w:val="181818"/>
      <w:kern w:val="2"/>
      <w:sz w:val="32"/>
    </w:rPr>
  </w:style>
  <w:style w:type="paragraph" w:styleId="3">
    <w:name w:val="heading 2"/>
    <w:basedOn w:val="2"/>
    <w:next w:val="1"/>
    <w:unhideWhenUsed/>
    <w:qFormat/>
    <w:uiPriority w:val="99"/>
    <w:pPr>
      <w:pageBreakBefore w:val="0"/>
      <w:numPr>
        <w:ilvl w:val="0"/>
        <w:numId w:val="0"/>
      </w:numPr>
      <w:spacing w:before="240" w:after="60"/>
      <w:ind w:left="0" w:firstLine="0"/>
      <w:outlineLvl w:val="1"/>
    </w:pPr>
    <w:rPr>
      <w:rFonts w:eastAsia="SimSun"/>
      <w:sz w:val="28"/>
    </w:rPr>
  </w:style>
  <w:style w:type="paragraph" w:styleId="4">
    <w:name w:val="heading 3"/>
    <w:basedOn w:val="1"/>
    <w:next w:val="1"/>
    <w:unhideWhenUsed/>
    <w:qFormat/>
    <w:uiPriority w:val="99"/>
    <w:pPr>
      <w:keepNext/>
      <w:spacing w:before="240" w:after="60"/>
      <w:outlineLvl w:val="2"/>
    </w:pPr>
    <w:rPr>
      <w:b/>
      <w:color w:val="181818"/>
      <w:sz w:val="24"/>
      <w:lang w:val="en-US" w:eastAsia="en-US"/>
    </w:rPr>
  </w:style>
  <w:style w:type="paragraph" w:styleId="5">
    <w:name w:val="heading 4"/>
    <w:basedOn w:val="1"/>
    <w:next w:val="1"/>
    <w:unhideWhenUsed/>
    <w:qFormat/>
    <w:uiPriority w:val="99"/>
    <w:pPr>
      <w:keepNext/>
      <w:spacing w:before="240" w:after="60"/>
      <w:outlineLvl w:val="3"/>
    </w:pPr>
    <w:rPr>
      <w:b/>
      <w:sz w:val="28"/>
    </w:rPr>
  </w:style>
  <w:style w:type="paragraph" w:styleId="6">
    <w:name w:val="heading 5"/>
    <w:basedOn w:val="1"/>
    <w:next w:val="1"/>
    <w:unhideWhenUsed/>
    <w:qFormat/>
    <w:uiPriority w:val="99"/>
    <w:pPr>
      <w:spacing w:before="240" w:after="60"/>
      <w:outlineLvl w:val="4"/>
    </w:pPr>
    <w:rPr>
      <w:b/>
      <w:i/>
      <w:sz w:val="26"/>
    </w:rPr>
  </w:style>
  <w:style w:type="paragraph" w:styleId="7">
    <w:name w:val="heading 6"/>
    <w:basedOn w:val="1"/>
    <w:next w:val="1"/>
    <w:unhideWhenUsed/>
    <w:qFormat/>
    <w:uiPriority w:val="99"/>
    <w:pPr>
      <w:spacing w:before="240" w:after="60"/>
      <w:outlineLvl w:val="5"/>
    </w:pPr>
    <w:rPr>
      <w:b/>
      <w:sz w:val="22"/>
    </w:rPr>
  </w:style>
  <w:style w:type="paragraph" w:styleId="8">
    <w:name w:val="heading 7"/>
    <w:basedOn w:val="1"/>
    <w:next w:val="1"/>
    <w:unhideWhenUsed/>
    <w:qFormat/>
    <w:uiPriority w:val="99"/>
    <w:pPr>
      <w:spacing w:before="240" w:after="60"/>
      <w:outlineLvl w:val="6"/>
    </w:pPr>
    <w:rPr>
      <w:sz w:val="24"/>
    </w:rPr>
  </w:style>
  <w:style w:type="paragraph" w:styleId="9">
    <w:name w:val="heading 8"/>
    <w:basedOn w:val="1"/>
    <w:next w:val="1"/>
    <w:unhideWhenUsed/>
    <w:qFormat/>
    <w:uiPriority w:val="99"/>
    <w:pPr>
      <w:spacing w:before="240" w:after="60"/>
      <w:outlineLvl w:val="7"/>
    </w:pPr>
    <w:rPr>
      <w:i/>
      <w:sz w:val="24"/>
    </w:rPr>
  </w:style>
  <w:style w:type="paragraph" w:styleId="10">
    <w:name w:val="heading 9"/>
    <w:basedOn w:val="1"/>
    <w:next w:val="1"/>
    <w:unhideWhenUsed/>
    <w:qFormat/>
    <w:uiPriority w:val="99"/>
    <w:pPr>
      <w:spacing w:before="240" w:after="60"/>
      <w:outlineLvl w:val="8"/>
    </w:pPr>
    <w:rPr>
      <w:rFonts w:ascii="Arial" w:hAnsi="Arial"/>
      <w:sz w:val="22"/>
    </w:rPr>
  </w:style>
  <w:style w:type="character" w:default="1" w:styleId="11">
    <w:name w:val="Default Paragraph Font"/>
    <w:unhideWhenUsed/>
    <w:qFormat/>
    <w:uiPriority w:val="99"/>
    <w:rPr>
      <w:sz w:val="24"/>
    </w:rPr>
  </w:style>
  <w:style w:type="table" w:default="1" w:styleId="12">
    <w:name w:val="Normal Table"/>
    <w:qFormat/>
    <w:uiPriority w:val="99"/>
    <w:tblPr>
      <w:tblCellMar>
        <w:top w:w="0" w:type="dxa"/>
        <w:left w:w="108" w:type="dxa"/>
        <w:bottom w:w="0" w:type="dxa"/>
        <w:right w:w="108" w:type="dxa"/>
      </w:tblCellMar>
    </w:tblPr>
  </w:style>
  <w:style w:type="paragraph" w:styleId="13">
    <w:name w:val="Balloon Text"/>
    <w:basedOn w:val="1"/>
    <w:unhideWhenUsed/>
    <w:qFormat/>
    <w:uiPriority w:val="99"/>
    <w:rPr>
      <w:rFonts w:ascii="Tahoma" w:hAnsi="Tahoma"/>
      <w:sz w:val="16"/>
    </w:rPr>
  </w:style>
  <w:style w:type="paragraph" w:styleId="14">
    <w:name w:val="Body Text"/>
    <w:basedOn w:val="1"/>
    <w:unhideWhenUsed/>
    <w:qFormat/>
    <w:uiPriority w:val="99"/>
    <w:pPr>
      <w:spacing w:before="0" w:after="120"/>
    </w:pPr>
    <w:rPr>
      <w:sz w:val="24"/>
    </w:rPr>
  </w:style>
  <w:style w:type="paragraph" w:styleId="15">
    <w:name w:val="Body Text Indent"/>
    <w:basedOn w:val="1"/>
    <w:unhideWhenUsed/>
    <w:qFormat/>
    <w:uiPriority w:val="99"/>
    <w:pPr>
      <w:spacing w:before="0" w:after="120"/>
      <w:ind w:left="283" w:firstLine="0"/>
    </w:pPr>
    <w:rPr>
      <w:sz w:val="24"/>
    </w:rPr>
  </w:style>
  <w:style w:type="paragraph" w:styleId="16">
    <w:name w:val="Body Text First Indent 2"/>
    <w:basedOn w:val="15"/>
    <w:unhideWhenUsed/>
    <w:qFormat/>
    <w:uiPriority w:val="99"/>
    <w:pPr>
      <w:ind w:left="283" w:firstLine="210"/>
    </w:pPr>
    <w:rPr>
      <w:sz w:val="24"/>
    </w:rPr>
  </w:style>
  <w:style w:type="paragraph" w:styleId="17">
    <w:name w:val="caption"/>
    <w:basedOn w:val="1"/>
    <w:next w:val="1"/>
    <w:qFormat/>
    <w:uiPriority w:val="0"/>
    <w:pPr>
      <w:suppressLineNumbers/>
      <w:spacing w:before="120" w:after="120"/>
    </w:pPr>
    <w:rPr>
      <w:rFonts w:cs="Arial"/>
      <w:i/>
      <w:iCs/>
      <w:sz w:val="24"/>
      <w:szCs w:val="24"/>
    </w:rPr>
  </w:style>
  <w:style w:type="character" w:styleId="18">
    <w:name w:val="annotation reference"/>
    <w:basedOn w:val="19"/>
    <w:unhideWhenUsed/>
    <w:qFormat/>
    <w:uiPriority w:val="99"/>
    <w:rPr>
      <w:rFonts w:ascii="Times New Roman" w:hAnsi="Times New Roman" w:eastAsia="SimSun"/>
      <w:sz w:val="16"/>
    </w:rPr>
  </w:style>
  <w:style w:type="character" w:customStyle="1" w:styleId="19">
    <w:name w:val="Default Paragraph Font1"/>
    <w:unhideWhenUsed/>
    <w:qFormat/>
    <w:locked/>
    <w:uiPriority w:val="99"/>
    <w:rPr>
      <w:sz w:val="24"/>
    </w:rPr>
  </w:style>
  <w:style w:type="paragraph" w:styleId="20">
    <w:name w:val="annotation text"/>
    <w:basedOn w:val="1"/>
    <w:unhideWhenUsed/>
    <w:qFormat/>
    <w:uiPriority w:val="99"/>
    <w:pPr>
      <w:shd w:val="clear" w:color="auto" w:fill="E2E2E2"/>
      <w:spacing w:line="240" w:lineRule="auto"/>
    </w:pPr>
    <w:rPr>
      <w:color w:val="181818"/>
      <w:sz w:val="22"/>
    </w:rPr>
  </w:style>
  <w:style w:type="paragraph" w:styleId="21">
    <w:name w:val="annotation subject"/>
    <w:basedOn w:val="20"/>
    <w:next w:val="20"/>
    <w:unhideWhenUsed/>
    <w:qFormat/>
    <w:uiPriority w:val="99"/>
    <w:pPr>
      <w:shd w:val="clear" w:fill="E2E2E2"/>
    </w:pPr>
    <w:rPr>
      <w:b/>
      <w:sz w:val="20"/>
    </w:rPr>
  </w:style>
  <w:style w:type="paragraph" w:styleId="22">
    <w:name w:val="footer"/>
    <w:basedOn w:val="1"/>
    <w:unhideWhenUsed/>
    <w:qFormat/>
    <w:uiPriority w:val="99"/>
    <w:pPr>
      <w:tabs>
        <w:tab w:val="center" w:pos="4536"/>
        <w:tab w:val="right" w:pos="9072"/>
      </w:tabs>
    </w:pPr>
    <w:rPr>
      <w:sz w:val="24"/>
    </w:rPr>
  </w:style>
  <w:style w:type="paragraph" w:styleId="23">
    <w:name w:val="footnote text"/>
    <w:basedOn w:val="1"/>
    <w:unhideWhenUsed/>
    <w:qFormat/>
    <w:uiPriority w:val="99"/>
    <w:rPr>
      <w:sz w:val="20"/>
    </w:rPr>
  </w:style>
  <w:style w:type="paragraph" w:styleId="24">
    <w:name w:val="header"/>
    <w:basedOn w:val="1"/>
    <w:unhideWhenUsed/>
    <w:qFormat/>
    <w:uiPriority w:val="99"/>
    <w:pPr>
      <w:tabs>
        <w:tab w:val="center" w:pos="4536"/>
        <w:tab w:val="right" w:pos="9072"/>
      </w:tabs>
    </w:pPr>
    <w:rPr>
      <w:sz w:val="24"/>
    </w:rPr>
  </w:style>
  <w:style w:type="paragraph" w:styleId="25">
    <w:name w:val="HTML Preformatted"/>
    <w:basedOn w:val="1"/>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MS Mincho" w:hAnsi="MS Mincho" w:eastAsia="MS Mincho"/>
      <w:sz w:val="20"/>
      <w:lang w:val="fr-FR" w:eastAsia="ja-JP"/>
    </w:rPr>
  </w:style>
  <w:style w:type="paragraph" w:styleId="26">
    <w:name w:val="List"/>
    <w:basedOn w:val="1"/>
    <w:unhideWhenUsed/>
    <w:qFormat/>
    <w:uiPriority w:val="99"/>
    <w:pPr>
      <w:ind w:left="283" w:hanging="283"/>
    </w:pPr>
    <w:rPr>
      <w:sz w:val="24"/>
    </w:rPr>
  </w:style>
  <w:style w:type="paragraph" w:styleId="27">
    <w:name w:val="List Bullet"/>
    <w:basedOn w:val="1"/>
    <w:unhideWhenUsed/>
    <w:qFormat/>
    <w:uiPriority w:val="99"/>
    <w:pPr>
      <w:spacing w:before="0" w:after="240"/>
      <w:ind w:left="283" w:hanging="283"/>
    </w:pPr>
    <w:rPr>
      <w:sz w:val="24"/>
      <w:lang w:eastAsia="en-US"/>
    </w:rPr>
  </w:style>
  <w:style w:type="paragraph" w:styleId="28">
    <w:name w:val="List Bullet 2"/>
    <w:basedOn w:val="1"/>
    <w:unhideWhenUsed/>
    <w:qFormat/>
    <w:uiPriority w:val="99"/>
    <w:pPr>
      <w:tabs>
        <w:tab w:val="left" w:pos="643"/>
      </w:tabs>
      <w:ind w:left="643" w:hanging="360"/>
    </w:pPr>
    <w:rPr>
      <w:sz w:val="24"/>
    </w:rPr>
  </w:style>
  <w:style w:type="paragraph" w:styleId="29">
    <w:name w:val="List Bullet 3"/>
    <w:basedOn w:val="1"/>
    <w:unhideWhenUsed/>
    <w:qFormat/>
    <w:uiPriority w:val="99"/>
    <w:pPr>
      <w:ind w:left="926" w:hanging="360"/>
    </w:pPr>
    <w:rPr>
      <w:sz w:val="24"/>
    </w:rPr>
  </w:style>
  <w:style w:type="paragraph" w:styleId="30">
    <w:name w:val="List Bullet 4"/>
    <w:basedOn w:val="1"/>
    <w:unhideWhenUsed/>
    <w:qFormat/>
    <w:uiPriority w:val="99"/>
    <w:pPr>
      <w:ind w:left="849" w:hanging="283"/>
    </w:pPr>
    <w:rPr>
      <w:sz w:val="24"/>
    </w:rPr>
  </w:style>
  <w:style w:type="paragraph" w:styleId="31">
    <w:name w:val="List Bullet 5"/>
    <w:basedOn w:val="1"/>
    <w:unhideWhenUsed/>
    <w:qFormat/>
    <w:uiPriority w:val="99"/>
    <w:pPr>
      <w:ind w:left="1132" w:hanging="283"/>
    </w:pPr>
    <w:rPr>
      <w:sz w:val="24"/>
    </w:rPr>
  </w:style>
  <w:style w:type="paragraph" w:styleId="32">
    <w:name w:val="List Continue"/>
    <w:basedOn w:val="1"/>
    <w:unhideWhenUsed/>
    <w:qFormat/>
    <w:uiPriority w:val="99"/>
    <w:pPr>
      <w:spacing w:before="0" w:after="120"/>
      <w:ind w:left="283" w:firstLine="0"/>
    </w:pPr>
    <w:rPr>
      <w:sz w:val="24"/>
    </w:rPr>
  </w:style>
  <w:style w:type="paragraph" w:styleId="33">
    <w:name w:val="List Number"/>
    <w:basedOn w:val="1"/>
    <w:unhideWhenUsed/>
    <w:qFormat/>
    <w:uiPriority w:val="99"/>
    <w:pPr>
      <w:spacing w:before="120" w:after="120"/>
      <w:ind w:left="709" w:hanging="709"/>
    </w:pPr>
    <w:rPr>
      <w:sz w:val="24"/>
      <w:lang w:eastAsia="zh-CN"/>
    </w:rPr>
  </w:style>
  <w:style w:type="paragraph" w:styleId="34">
    <w:name w:val="Normal (Web)"/>
    <w:basedOn w:val="1"/>
    <w:unhideWhenUsed/>
    <w:qFormat/>
    <w:uiPriority w:val="99"/>
    <w:pPr>
      <w:spacing w:beforeAutospacing="1" w:afterAutospacing="1" w:line="312" w:lineRule="auto"/>
    </w:pPr>
    <w:rPr>
      <w:sz w:val="24"/>
    </w:rPr>
  </w:style>
  <w:style w:type="character" w:styleId="35">
    <w:name w:val="page number"/>
    <w:basedOn w:val="19"/>
    <w:unhideWhenUsed/>
    <w:qFormat/>
    <w:uiPriority w:val="99"/>
    <w:rPr>
      <w:rFonts w:ascii="Times New Roman" w:hAnsi="Times New Roman" w:eastAsia="SimSun"/>
      <w:sz w:val="24"/>
    </w:rPr>
  </w:style>
  <w:style w:type="character" w:styleId="36">
    <w:name w:val="Strong"/>
    <w:basedOn w:val="19"/>
    <w:unhideWhenUsed/>
    <w:qFormat/>
    <w:uiPriority w:val="99"/>
    <w:rPr>
      <w:rFonts w:ascii="Times New Roman" w:hAnsi="Times New Roman" w:eastAsia="SimSun"/>
      <w:b/>
      <w:sz w:val="24"/>
    </w:rPr>
  </w:style>
  <w:style w:type="paragraph" w:styleId="37">
    <w:name w:val="Subtitle"/>
    <w:basedOn w:val="1"/>
    <w:unhideWhenUsed/>
    <w:qFormat/>
    <w:uiPriority w:val="99"/>
    <w:pPr>
      <w:tabs>
        <w:tab w:val="left" w:pos="-1440"/>
        <w:tab w:val="left" w:pos="-720"/>
        <w:tab w:val="left" w:pos="828"/>
        <w:tab w:val="left" w:pos="1044"/>
        <w:tab w:val="left" w:pos="1260"/>
        <w:tab w:val="left" w:pos="1476"/>
        <w:tab w:val="left" w:pos="1692"/>
        <w:tab w:val="left" w:pos="2160"/>
      </w:tabs>
      <w:jc w:val="center"/>
    </w:pPr>
    <w:rPr>
      <w:b/>
      <w:sz w:val="22"/>
      <w:lang w:val="fr-FR" w:eastAsia="fr-BE"/>
    </w:rPr>
  </w:style>
  <w:style w:type="paragraph" w:styleId="38">
    <w:name w:val="Title"/>
    <w:basedOn w:val="1"/>
    <w:unhideWhenUsed/>
    <w:qFormat/>
    <w:uiPriority w:val="99"/>
    <w:pPr>
      <w:jc w:val="center"/>
    </w:pPr>
    <w:rPr>
      <w:b/>
      <w:color w:val="181818"/>
      <w:sz w:val="24"/>
      <w:lang w:eastAsia="de-DE"/>
    </w:rPr>
  </w:style>
  <w:style w:type="paragraph" w:styleId="39">
    <w:name w:val="toc 1"/>
    <w:basedOn w:val="1"/>
    <w:next w:val="1"/>
    <w:unhideWhenUsed/>
    <w:qFormat/>
    <w:uiPriority w:val="99"/>
    <w:pPr>
      <w:tabs>
        <w:tab w:val="right" w:leader="dot" w:pos="9360"/>
      </w:tabs>
      <w:spacing w:before="120" w:after="0" w:line="320" w:lineRule="exact"/>
      <w:jc w:val="center"/>
    </w:pPr>
    <w:rPr>
      <w:b/>
      <w:color w:val="181818"/>
      <w:sz w:val="24"/>
    </w:rPr>
  </w:style>
  <w:style w:type="paragraph" w:styleId="40">
    <w:name w:val="toc 2"/>
    <w:basedOn w:val="1"/>
    <w:next w:val="1"/>
    <w:unhideWhenUsed/>
    <w:qFormat/>
    <w:uiPriority w:val="99"/>
    <w:pPr>
      <w:tabs>
        <w:tab w:val="left" w:pos="720"/>
        <w:tab w:val="right" w:leader="dot" w:pos="9360"/>
      </w:tabs>
      <w:spacing w:line="320" w:lineRule="exact"/>
      <w:ind w:left="240" w:right="-366" w:firstLine="0"/>
    </w:pPr>
    <w:rPr>
      <w:sz w:val="24"/>
    </w:rPr>
  </w:style>
  <w:style w:type="paragraph" w:styleId="41">
    <w:name w:val="toc 3"/>
    <w:basedOn w:val="1"/>
    <w:next w:val="1"/>
    <w:unhideWhenUsed/>
    <w:qFormat/>
    <w:uiPriority w:val="99"/>
    <w:pPr>
      <w:ind w:left="480" w:firstLine="0"/>
    </w:pPr>
    <w:rPr>
      <w:sz w:val="24"/>
    </w:rPr>
  </w:style>
  <w:style w:type="character" w:customStyle="1" w:styleId="42">
    <w:name w:val="Collegamento Internet visitato"/>
    <w:basedOn w:val="19"/>
    <w:unhideWhenUsed/>
    <w:qFormat/>
    <w:uiPriority w:val="99"/>
    <w:rPr>
      <w:rFonts w:ascii="Times New Roman" w:hAnsi="Times New Roman" w:eastAsia="SimSun"/>
      <w:color w:val="800080"/>
      <w:sz w:val="24"/>
      <w:u w:val="single"/>
    </w:rPr>
  </w:style>
  <w:style w:type="character" w:customStyle="1" w:styleId="43">
    <w:name w:val="Richiamo alla nota a piè di pagina"/>
    <w:uiPriority w:val="0"/>
    <w:rPr>
      <w:rFonts w:ascii="Times New Roman" w:hAnsi="Times New Roman" w:eastAsia="SimSun"/>
      <w:sz w:val="24"/>
      <w:vertAlign w:val="superscript"/>
    </w:rPr>
  </w:style>
  <w:style w:type="character" w:customStyle="1" w:styleId="44">
    <w:name w:val="Footnote Characters"/>
    <w:basedOn w:val="11"/>
    <w:unhideWhenUsed/>
    <w:qFormat/>
    <w:uiPriority w:val="99"/>
    <w:rPr>
      <w:rFonts w:ascii="Times New Roman" w:hAnsi="Times New Roman" w:eastAsia="SimSun"/>
      <w:sz w:val="24"/>
      <w:vertAlign w:val="superscript"/>
    </w:rPr>
  </w:style>
  <w:style w:type="character" w:customStyle="1" w:styleId="45">
    <w:name w:val="Collegamento Internet"/>
    <w:basedOn w:val="19"/>
    <w:unhideWhenUsed/>
    <w:qFormat/>
    <w:uiPriority w:val="99"/>
    <w:rPr>
      <w:rFonts w:ascii="Times New Roman" w:hAnsi="Times New Roman" w:eastAsia="SimSun"/>
      <w:color w:val="0000FF"/>
      <w:sz w:val="24"/>
      <w:u w:val="single"/>
    </w:rPr>
  </w:style>
  <w:style w:type="character" w:customStyle="1" w:styleId="46">
    <w:name w:val="Heading 2 Char"/>
    <w:basedOn w:val="19"/>
    <w:unhideWhenUsed/>
    <w:qFormat/>
    <w:locked/>
    <w:uiPriority w:val="9"/>
    <w:rPr>
      <w:rFonts w:ascii="Times New Roman" w:hAnsi="Times New Roman" w:eastAsia="SimSun"/>
      <w:b/>
      <w:i/>
      <w:color w:val="181818"/>
      <w:sz w:val="28"/>
    </w:rPr>
  </w:style>
  <w:style w:type="character" w:customStyle="1" w:styleId="47">
    <w:name w:val="Heading 8 Char"/>
    <w:basedOn w:val="19"/>
    <w:unhideWhenUsed/>
    <w:qFormat/>
    <w:locked/>
    <w:uiPriority w:val="9"/>
    <w:rPr>
      <w:rFonts w:ascii="Calibri" w:hAnsi="Calibri" w:eastAsia="SimSun"/>
      <w:i/>
      <w:sz w:val="24"/>
    </w:rPr>
  </w:style>
  <w:style w:type="character" w:customStyle="1" w:styleId="48">
    <w:name w:val="Subtitle Char"/>
    <w:basedOn w:val="19"/>
    <w:unhideWhenUsed/>
    <w:qFormat/>
    <w:locked/>
    <w:uiPriority w:val="11"/>
    <w:rPr>
      <w:rFonts w:ascii="Cambria" w:hAnsi="Cambria" w:eastAsia="SimSun"/>
      <w:sz w:val="24"/>
    </w:rPr>
  </w:style>
  <w:style w:type="character" w:customStyle="1" w:styleId="49">
    <w:name w:val="Heading 5 Char"/>
    <w:basedOn w:val="19"/>
    <w:unhideWhenUsed/>
    <w:qFormat/>
    <w:locked/>
    <w:uiPriority w:val="9"/>
    <w:rPr>
      <w:rFonts w:ascii="Calibri" w:hAnsi="Calibri" w:eastAsia="SimSun"/>
      <w:b/>
      <w:i/>
      <w:sz w:val="26"/>
    </w:rPr>
  </w:style>
  <w:style w:type="character" w:customStyle="1" w:styleId="50">
    <w:name w:val="Comment Subject Char"/>
    <w:basedOn w:val="51"/>
    <w:unhideWhenUsed/>
    <w:qFormat/>
    <w:locked/>
    <w:uiPriority w:val="99"/>
    <w:rPr>
      <w:b/>
      <w:sz w:val="20"/>
    </w:rPr>
  </w:style>
  <w:style w:type="character" w:customStyle="1" w:styleId="51">
    <w:name w:val="Comment Text Char"/>
    <w:basedOn w:val="19"/>
    <w:unhideWhenUsed/>
    <w:qFormat/>
    <w:locked/>
    <w:uiPriority w:val="99"/>
    <w:rPr>
      <w:rFonts w:ascii="Times New Roman" w:hAnsi="Times New Roman" w:eastAsia="SimSun"/>
      <w:color w:val="181818"/>
      <w:sz w:val="22"/>
    </w:rPr>
  </w:style>
  <w:style w:type="character" w:customStyle="1" w:styleId="52">
    <w:name w:val="Heading 9 Char"/>
    <w:basedOn w:val="19"/>
    <w:unhideWhenUsed/>
    <w:qFormat/>
    <w:locked/>
    <w:uiPriority w:val="9"/>
    <w:rPr>
      <w:rFonts w:ascii="Cambria" w:hAnsi="Cambria" w:eastAsia="SimSun"/>
      <w:sz w:val="24"/>
    </w:rPr>
  </w:style>
  <w:style w:type="character" w:customStyle="1" w:styleId="53">
    <w:name w:val="Char Char"/>
    <w:unhideWhenUsed/>
    <w:qFormat/>
    <w:uiPriority w:val="99"/>
    <w:rPr>
      <w:rFonts w:ascii="Arial" w:hAnsi="Arial" w:eastAsia="SimSun"/>
      <w:b/>
      <w:kern w:val="2"/>
      <w:sz w:val="32"/>
      <w:u w:val="single"/>
      <w:lang w:val="en-GB" w:eastAsia="en-GB"/>
    </w:rPr>
  </w:style>
  <w:style w:type="character" w:customStyle="1" w:styleId="54">
    <w:name w:val="Body Text First Indent 2 Char"/>
    <w:basedOn w:val="55"/>
    <w:unhideWhenUsed/>
    <w:qFormat/>
    <w:locked/>
    <w:uiPriority w:val="99"/>
    <w:rPr>
      <w:sz w:val="24"/>
    </w:rPr>
  </w:style>
  <w:style w:type="character" w:customStyle="1" w:styleId="55">
    <w:name w:val="Body Text Indent Char"/>
    <w:basedOn w:val="19"/>
    <w:unhideWhenUsed/>
    <w:qFormat/>
    <w:locked/>
    <w:uiPriority w:val="99"/>
    <w:rPr>
      <w:rFonts w:ascii="Times New Roman" w:hAnsi="Times New Roman" w:eastAsia="SimSun"/>
      <w:sz w:val="24"/>
    </w:rPr>
  </w:style>
  <w:style w:type="character" w:customStyle="1" w:styleId="56">
    <w:name w:val="Body Text Char"/>
    <w:basedOn w:val="19"/>
    <w:unhideWhenUsed/>
    <w:qFormat/>
    <w:locked/>
    <w:uiPriority w:val="99"/>
    <w:rPr>
      <w:rFonts w:ascii="Times New Roman" w:hAnsi="Times New Roman" w:eastAsia="SimSun"/>
      <w:sz w:val="24"/>
    </w:rPr>
  </w:style>
  <w:style w:type="character" w:customStyle="1" w:styleId="57">
    <w:name w:val="Header Char"/>
    <w:basedOn w:val="19"/>
    <w:unhideWhenUsed/>
    <w:qFormat/>
    <w:locked/>
    <w:uiPriority w:val="99"/>
    <w:rPr>
      <w:rFonts w:ascii="Times New Roman" w:hAnsi="Times New Roman" w:eastAsia="SimSun"/>
      <w:sz w:val="24"/>
    </w:rPr>
  </w:style>
  <w:style w:type="character" w:customStyle="1" w:styleId="58">
    <w:name w:val="Footnote Text Char1"/>
    <w:basedOn w:val="19"/>
    <w:unhideWhenUsed/>
    <w:qFormat/>
    <w:locked/>
    <w:uiPriority w:val="99"/>
    <w:rPr>
      <w:rFonts w:ascii="Times New Roman" w:hAnsi="Times New Roman" w:eastAsia="SimSun"/>
      <w:sz w:val="20"/>
    </w:rPr>
  </w:style>
  <w:style w:type="character" w:customStyle="1" w:styleId="59">
    <w:name w:val="Heading 4 Char"/>
    <w:basedOn w:val="19"/>
    <w:unhideWhenUsed/>
    <w:qFormat/>
    <w:locked/>
    <w:uiPriority w:val="9"/>
    <w:rPr>
      <w:rFonts w:ascii="Calibri" w:hAnsi="Calibri" w:eastAsia="SimSun"/>
      <w:b/>
      <w:sz w:val="28"/>
    </w:rPr>
  </w:style>
  <w:style w:type="character" w:customStyle="1" w:styleId="60">
    <w:name w:val="Heading 7 Char"/>
    <w:basedOn w:val="19"/>
    <w:unhideWhenUsed/>
    <w:qFormat/>
    <w:locked/>
    <w:uiPriority w:val="9"/>
    <w:rPr>
      <w:rFonts w:ascii="Calibri" w:hAnsi="Calibri" w:eastAsia="SimSun"/>
      <w:sz w:val="24"/>
    </w:rPr>
  </w:style>
  <w:style w:type="character" w:customStyle="1" w:styleId="61">
    <w:name w:val="Title Char"/>
    <w:basedOn w:val="11"/>
    <w:unhideWhenUsed/>
    <w:qFormat/>
    <w:locked/>
    <w:uiPriority w:val="10"/>
    <w:rPr>
      <w:rFonts w:ascii="Times New Roman" w:hAnsi="Times New Roman" w:eastAsia="SimSun"/>
      <w:b/>
      <w:color w:val="181818"/>
      <w:kern w:val="2"/>
      <w:sz w:val="32"/>
    </w:rPr>
  </w:style>
  <w:style w:type="character" w:customStyle="1" w:styleId="62">
    <w:name w:val="Footer Char"/>
    <w:basedOn w:val="19"/>
    <w:unhideWhenUsed/>
    <w:qFormat/>
    <w:locked/>
    <w:uiPriority w:val="99"/>
    <w:rPr>
      <w:rFonts w:ascii="Times New Roman" w:hAnsi="Times New Roman" w:eastAsia="SimSun"/>
      <w:sz w:val="24"/>
    </w:rPr>
  </w:style>
  <w:style w:type="character" w:customStyle="1" w:styleId="63">
    <w:name w:val="Balloon Text Char"/>
    <w:basedOn w:val="19"/>
    <w:unhideWhenUsed/>
    <w:qFormat/>
    <w:locked/>
    <w:uiPriority w:val="99"/>
    <w:rPr>
      <w:rFonts w:ascii="Tahoma" w:hAnsi="Tahoma" w:eastAsia="SimSun"/>
      <w:sz w:val="16"/>
    </w:rPr>
  </w:style>
  <w:style w:type="character" w:customStyle="1" w:styleId="64">
    <w:name w:val="Char Char1"/>
    <w:unhideWhenUsed/>
    <w:qFormat/>
    <w:uiPriority w:val="99"/>
    <w:rPr>
      <w:rFonts w:ascii="Arial" w:hAnsi="Arial" w:eastAsia="SimSun"/>
      <w:b/>
      <w:kern w:val="2"/>
      <w:sz w:val="32"/>
      <w:u w:val="single"/>
      <w:lang w:val="en-GB" w:eastAsia="en-GB"/>
    </w:rPr>
  </w:style>
  <w:style w:type="character" w:customStyle="1" w:styleId="65">
    <w:name w:val="Heading 1 Char"/>
    <w:basedOn w:val="19"/>
    <w:unhideWhenUsed/>
    <w:qFormat/>
    <w:locked/>
    <w:uiPriority w:val="99"/>
    <w:rPr>
      <w:rFonts w:ascii="Times New Roman" w:hAnsi="Times New Roman" w:eastAsia="SimSun"/>
      <w:b/>
      <w:color w:val="181818"/>
      <w:kern w:val="2"/>
      <w:sz w:val="32"/>
      <w:lang w:val="en-GB" w:eastAsia="en-GB"/>
    </w:rPr>
  </w:style>
  <w:style w:type="character" w:customStyle="1" w:styleId="66">
    <w:name w:val="HTML Preformatted Char"/>
    <w:basedOn w:val="19"/>
    <w:unhideWhenUsed/>
    <w:qFormat/>
    <w:locked/>
    <w:uiPriority w:val="99"/>
    <w:rPr>
      <w:rFonts w:ascii="Courier New" w:hAnsi="Courier New" w:eastAsia="SimSun"/>
      <w:sz w:val="20"/>
    </w:rPr>
  </w:style>
  <w:style w:type="character" w:customStyle="1" w:styleId="67">
    <w:name w:val="Heading 3 Char"/>
    <w:basedOn w:val="19"/>
    <w:unhideWhenUsed/>
    <w:qFormat/>
    <w:locked/>
    <w:uiPriority w:val="9"/>
    <w:rPr>
      <w:rFonts w:ascii="Times New Roman" w:hAnsi="Times New Roman" w:eastAsia="SimSun"/>
      <w:b/>
      <w:color w:val="181818"/>
      <w:sz w:val="24"/>
    </w:rPr>
  </w:style>
  <w:style w:type="character" w:customStyle="1" w:styleId="68">
    <w:name w:val="Added"/>
    <w:unhideWhenUsed/>
    <w:qFormat/>
    <w:uiPriority w:val="99"/>
    <w:rPr>
      <w:b/>
      <w:sz w:val="24"/>
      <w:u w:val="single"/>
    </w:rPr>
  </w:style>
  <w:style w:type="character" w:customStyle="1" w:styleId="69">
    <w:name w:val="Heading 6 Char"/>
    <w:basedOn w:val="19"/>
    <w:unhideWhenUsed/>
    <w:qFormat/>
    <w:locked/>
    <w:uiPriority w:val="9"/>
    <w:rPr>
      <w:rFonts w:ascii="Calibri" w:hAnsi="Calibri" w:eastAsia="SimSun"/>
      <w:b/>
      <w:sz w:val="24"/>
    </w:rPr>
  </w:style>
  <w:style w:type="character" w:customStyle="1" w:styleId="70">
    <w:name w:val="Salto a indice"/>
    <w:qFormat/>
    <w:uiPriority w:val="0"/>
  </w:style>
  <w:style w:type="character" w:customStyle="1" w:styleId="71">
    <w:name w:val="Caratteri nota a piè di pagina"/>
    <w:qFormat/>
    <w:uiPriority w:val="0"/>
  </w:style>
  <w:style w:type="character" w:customStyle="1" w:styleId="72">
    <w:name w:val="Richiamo alla nota di chiusura"/>
    <w:uiPriority w:val="0"/>
    <w:rPr>
      <w:vertAlign w:val="superscript"/>
    </w:rPr>
  </w:style>
  <w:style w:type="character" w:customStyle="1" w:styleId="73">
    <w:name w:val="Caratteri nota di chiusura"/>
    <w:qFormat/>
    <w:uiPriority w:val="0"/>
  </w:style>
  <w:style w:type="paragraph" w:customStyle="1" w:styleId="74">
    <w:name w:val="Titolo"/>
    <w:basedOn w:val="1"/>
    <w:next w:val="14"/>
    <w:qFormat/>
    <w:uiPriority w:val="0"/>
    <w:pPr>
      <w:keepNext/>
      <w:spacing w:before="240" w:after="120"/>
    </w:pPr>
    <w:rPr>
      <w:rFonts w:ascii="Liberation Sans" w:hAnsi="Liberation Sans" w:eastAsia="Microsoft YaHei" w:cs="Arial"/>
      <w:sz w:val="28"/>
      <w:szCs w:val="28"/>
    </w:rPr>
  </w:style>
  <w:style w:type="paragraph" w:customStyle="1" w:styleId="75">
    <w:name w:val="Indice"/>
    <w:basedOn w:val="1"/>
    <w:qFormat/>
    <w:uiPriority w:val="0"/>
    <w:pPr>
      <w:suppressLineNumbers/>
    </w:pPr>
    <w:rPr>
      <w:rFonts w:cs="Arial"/>
    </w:rPr>
  </w:style>
  <w:style w:type="paragraph" w:customStyle="1" w:styleId="76">
    <w:name w:val="Char Char1 Char1 Char Char"/>
    <w:basedOn w:val="1"/>
    <w:unhideWhenUsed/>
    <w:qFormat/>
    <w:uiPriority w:val="99"/>
    <w:pPr>
      <w:spacing w:before="0" w:after="160" w:line="240" w:lineRule="exact"/>
    </w:pPr>
    <w:rPr>
      <w:rFonts w:ascii="Tahoma" w:hAnsi="Tahoma"/>
      <w:sz w:val="20"/>
      <w:lang w:val="en-US" w:eastAsia="en-US"/>
    </w:rPr>
  </w:style>
  <w:style w:type="paragraph" w:customStyle="1" w:styleId="77">
    <w:name w:val="Intestazione e piè di pagina"/>
    <w:basedOn w:val="1"/>
    <w:qFormat/>
    <w:uiPriority w:val="0"/>
  </w:style>
  <w:style w:type="paragraph" w:customStyle="1" w:styleId="78">
    <w:name w:val="Char Char Char Char Char Char Char Char Char Zchn Zchn Char Char Char"/>
    <w:basedOn w:val="1"/>
    <w:unhideWhenUsed/>
    <w:qFormat/>
    <w:uiPriority w:val="99"/>
    <w:pPr>
      <w:spacing w:before="0" w:after="160" w:line="240" w:lineRule="exact"/>
    </w:pPr>
    <w:rPr>
      <w:rFonts w:ascii="Tahoma" w:hAnsi="Tahoma"/>
      <w:sz w:val="20"/>
      <w:lang w:val="en-US" w:eastAsia="en-US"/>
    </w:rPr>
  </w:style>
  <w:style w:type="paragraph" w:customStyle="1" w:styleId="79">
    <w:name w:val="List Bullet 1"/>
    <w:basedOn w:val="1"/>
    <w:unhideWhenUsed/>
    <w:qFormat/>
    <w:uiPriority w:val="99"/>
    <w:pPr>
      <w:spacing w:before="120" w:after="120"/>
      <w:ind w:left="1134" w:hanging="283"/>
    </w:pPr>
    <w:rPr>
      <w:sz w:val="24"/>
      <w:lang w:eastAsia="zh-CN"/>
    </w:rPr>
  </w:style>
  <w:style w:type="paragraph" w:customStyle="1" w:styleId="80">
    <w:name w:val="Car Car"/>
    <w:basedOn w:val="1"/>
    <w:unhideWhenUsed/>
    <w:qFormat/>
    <w:uiPriority w:val="99"/>
    <w:pPr>
      <w:spacing w:before="0" w:after="160" w:line="240" w:lineRule="exact"/>
    </w:pPr>
    <w:rPr>
      <w:rFonts w:ascii="Tahoma" w:hAnsi="Tahoma"/>
      <w:sz w:val="20"/>
      <w:lang w:val="en-US" w:eastAsia="en-US"/>
    </w:rPr>
  </w:style>
  <w:style w:type="paragraph" w:customStyle="1" w:styleId="81">
    <w:name w:val="Z_DGName"/>
    <w:basedOn w:val="1"/>
    <w:unhideWhenUsed/>
    <w:qFormat/>
    <w:uiPriority w:val="99"/>
    <w:pPr>
      <w:widowControl w:val="0"/>
      <w:ind w:right="85" w:firstLine="0"/>
    </w:pPr>
    <w:rPr>
      <w:rFonts w:ascii="Arial" w:hAnsi="Arial"/>
      <w:sz w:val="16"/>
      <w:lang w:eastAsia="en-US"/>
    </w:rPr>
  </w:style>
  <w:style w:type="paragraph" w:customStyle="1" w:styleId="82">
    <w:name w:val="Char1 Char Char"/>
    <w:basedOn w:val="1"/>
    <w:unhideWhenUsed/>
    <w:qFormat/>
    <w:uiPriority w:val="99"/>
    <w:pPr>
      <w:spacing w:before="0" w:after="160" w:line="240" w:lineRule="exact"/>
    </w:pPr>
    <w:rPr>
      <w:rFonts w:ascii="Tahoma" w:hAnsi="Tahoma"/>
      <w:sz w:val="20"/>
      <w:lang w:val="en-US" w:eastAsia="en-US"/>
    </w:rPr>
  </w:style>
  <w:style w:type="paragraph" w:customStyle="1" w:styleId="83">
    <w:name w:val="NumPar 4"/>
    <w:basedOn w:val="1"/>
    <w:next w:val="1"/>
    <w:unhideWhenUsed/>
    <w:qFormat/>
    <w:uiPriority w:val="99"/>
    <w:pPr>
      <w:spacing w:before="120" w:after="120"/>
      <w:ind w:left="850" w:hanging="850"/>
    </w:pPr>
    <w:rPr>
      <w:sz w:val="24"/>
      <w:lang w:eastAsia="zh-CN"/>
    </w:rPr>
  </w:style>
  <w:style w:type="paragraph" w:customStyle="1" w:styleId="84">
    <w:name w:val="Titre"/>
    <w:basedOn w:val="1"/>
    <w:next w:val="14"/>
    <w:unhideWhenUsed/>
    <w:qFormat/>
    <w:uiPriority w:val="0"/>
    <w:pPr>
      <w:keepNext/>
      <w:widowControl w:val="0"/>
      <w:suppressAutoHyphens/>
      <w:spacing w:before="240" w:after="120"/>
    </w:pPr>
    <w:rPr>
      <w:rFonts w:ascii="Arial Unicode MS" w:hAnsi="Arial Unicode MS" w:eastAsia="Arial Unicode MS"/>
      <w:kern w:val="2"/>
      <w:sz w:val="28"/>
      <w:lang w:val="fr-BE" w:eastAsia="hi-IN"/>
    </w:rPr>
  </w:style>
  <w:style w:type="paragraph" w:customStyle="1" w:styleId="85">
    <w:name w:val="NumPar 3"/>
    <w:basedOn w:val="1"/>
    <w:next w:val="1"/>
    <w:unhideWhenUsed/>
    <w:qFormat/>
    <w:uiPriority w:val="99"/>
    <w:pPr>
      <w:spacing w:before="120" w:after="120"/>
      <w:ind w:left="850" w:hanging="850"/>
    </w:pPr>
    <w:rPr>
      <w:sz w:val="24"/>
      <w:lang w:eastAsia="zh-CN"/>
    </w:rPr>
  </w:style>
  <w:style w:type="paragraph" w:customStyle="1" w:styleId="86">
    <w:name w:val="Char Char1 Char"/>
    <w:basedOn w:val="1"/>
    <w:unhideWhenUsed/>
    <w:qFormat/>
    <w:uiPriority w:val="99"/>
    <w:pPr>
      <w:spacing w:before="0" w:after="160" w:line="240" w:lineRule="exact"/>
    </w:pPr>
    <w:rPr>
      <w:rFonts w:ascii="Tahoma" w:hAnsi="Tahoma"/>
      <w:sz w:val="20"/>
      <w:lang w:val="en-US" w:eastAsia="en-US"/>
    </w:rPr>
  </w:style>
  <w:style w:type="paragraph" w:customStyle="1" w:styleId="87">
    <w:name w:val="Text 2"/>
    <w:basedOn w:val="1"/>
    <w:unhideWhenUsed/>
    <w:qFormat/>
    <w:uiPriority w:val="99"/>
    <w:pPr>
      <w:tabs>
        <w:tab w:val="left" w:pos="2160"/>
      </w:tabs>
      <w:spacing w:before="0" w:after="240"/>
      <w:ind w:left="1077" w:firstLine="0"/>
    </w:pPr>
    <w:rPr>
      <w:sz w:val="24"/>
      <w:lang w:eastAsia="en-US"/>
    </w:rPr>
  </w:style>
  <w:style w:type="paragraph" w:customStyle="1" w:styleId="88">
    <w:name w:val="Header 3"/>
    <w:basedOn w:val="1"/>
    <w:unhideWhenUsed/>
    <w:qFormat/>
    <w:uiPriority w:val="99"/>
    <w:rPr>
      <w:b/>
      <w:sz w:val="24"/>
    </w:rPr>
  </w:style>
  <w:style w:type="paragraph" w:customStyle="1" w:styleId="89">
    <w:name w:val="Contenu de tableau"/>
    <w:basedOn w:val="1"/>
    <w:unhideWhenUsed/>
    <w:qFormat/>
    <w:uiPriority w:val="0"/>
    <w:pPr>
      <w:widowControl w:val="0"/>
      <w:suppressLineNumbers/>
      <w:suppressAutoHyphens/>
    </w:pPr>
    <w:rPr>
      <w:rFonts w:ascii="Arial Unicode MS" w:hAnsi="Arial Unicode MS" w:eastAsia="Arial Unicode MS"/>
      <w:kern w:val="2"/>
      <w:sz w:val="24"/>
      <w:lang w:val="fr-BE" w:eastAsia="hi-IN"/>
    </w:rPr>
  </w:style>
  <w:style w:type="paragraph" w:customStyle="1" w:styleId="90">
    <w:name w:val="body"/>
    <w:basedOn w:val="1"/>
    <w:unhideWhenUsed/>
    <w:qFormat/>
    <w:uiPriority w:val="99"/>
    <w:pPr>
      <w:spacing w:beforeAutospacing="1" w:afterAutospacing="1"/>
    </w:pPr>
    <w:rPr>
      <w:sz w:val="24"/>
    </w:rPr>
  </w:style>
  <w:style w:type="paragraph" w:customStyle="1" w:styleId="91">
    <w:name w:val="List Number (Level 4)"/>
    <w:basedOn w:val="1"/>
    <w:unhideWhenUsed/>
    <w:qFormat/>
    <w:uiPriority w:val="99"/>
    <w:pPr>
      <w:spacing w:before="120" w:after="120"/>
      <w:ind w:left="2835" w:hanging="709"/>
    </w:pPr>
    <w:rPr>
      <w:sz w:val="24"/>
      <w:lang w:eastAsia="zh-CN"/>
    </w:rPr>
  </w:style>
  <w:style w:type="paragraph" w:customStyle="1" w:styleId="92">
    <w:name w:val="Text 1"/>
    <w:basedOn w:val="1"/>
    <w:unhideWhenUsed/>
    <w:qFormat/>
    <w:uiPriority w:val="99"/>
    <w:pPr>
      <w:spacing w:before="0" w:after="240"/>
      <w:ind w:left="482" w:firstLine="0"/>
    </w:pPr>
    <w:rPr>
      <w:sz w:val="24"/>
      <w:lang w:eastAsia="en-US"/>
    </w:rPr>
  </w:style>
  <w:style w:type="paragraph" w:customStyle="1" w:styleId="93">
    <w:name w:val="Char Char Char Char Char Char Char Char Char Zchn Zchn Char Char Char1 Char Char Char Char Char Char Char Char Char Char Char Char Char Char"/>
    <w:basedOn w:val="1"/>
    <w:unhideWhenUsed/>
    <w:qFormat/>
    <w:uiPriority w:val="99"/>
    <w:pPr>
      <w:spacing w:before="0" w:after="160" w:line="240" w:lineRule="exact"/>
    </w:pPr>
    <w:rPr>
      <w:rFonts w:ascii="Tahoma" w:hAnsi="Tahoma"/>
      <w:sz w:val="20"/>
      <w:lang w:val="en-US" w:eastAsia="en-US"/>
    </w:rPr>
  </w:style>
  <w:style w:type="paragraph" w:customStyle="1" w:styleId="94">
    <w:name w:val="Titre objet"/>
    <w:basedOn w:val="1"/>
    <w:next w:val="1"/>
    <w:unhideWhenUsed/>
    <w:qFormat/>
    <w:uiPriority w:val="99"/>
    <w:pPr>
      <w:spacing w:before="360" w:after="360"/>
      <w:jc w:val="center"/>
    </w:pPr>
    <w:rPr>
      <w:b/>
      <w:sz w:val="24"/>
      <w:lang w:eastAsia="zh-CN"/>
    </w:rPr>
  </w:style>
  <w:style w:type="paragraph" w:customStyle="1" w:styleId="95">
    <w:name w:val="List Number (Level 2)"/>
    <w:basedOn w:val="1"/>
    <w:unhideWhenUsed/>
    <w:qFormat/>
    <w:uiPriority w:val="99"/>
    <w:pPr>
      <w:spacing w:before="120" w:after="120"/>
      <w:ind w:left="1417" w:hanging="708"/>
    </w:pPr>
    <w:rPr>
      <w:sz w:val="24"/>
      <w:lang w:eastAsia="zh-CN"/>
    </w:rPr>
  </w:style>
  <w:style w:type="paragraph" w:customStyle="1" w:styleId="96">
    <w:name w:val="Char Char Char1 Char Char Char"/>
    <w:basedOn w:val="1"/>
    <w:unhideWhenUsed/>
    <w:qFormat/>
    <w:uiPriority w:val="99"/>
    <w:rPr>
      <w:sz w:val="24"/>
      <w:lang w:val="pl-PL" w:eastAsia="pl-PL"/>
    </w:rPr>
  </w:style>
  <w:style w:type="paragraph" w:customStyle="1" w:styleId="97">
    <w:name w:val="Z_Com"/>
    <w:basedOn w:val="1"/>
    <w:next w:val="81"/>
    <w:unhideWhenUsed/>
    <w:qFormat/>
    <w:uiPriority w:val="99"/>
    <w:pPr>
      <w:widowControl w:val="0"/>
      <w:ind w:right="85" w:firstLine="0"/>
    </w:pPr>
    <w:rPr>
      <w:rFonts w:ascii="Arial" w:hAnsi="Arial"/>
      <w:sz w:val="24"/>
      <w:lang w:eastAsia="en-US"/>
    </w:rPr>
  </w:style>
  <w:style w:type="paragraph" w:customStyle="1" w:styleId="98">
    <w:name w:val="NumPar 1"/>
    <w:basedOn w:val="1"/>
    <w:next w:val="92"/>
    <w:unhideWhenUsed/>
    <w:qFormat/>
    <w:uiPriority w:val="99"/>
    <w:pPr>
      <w:spacing w:before="120" w:after="120"/>
      <w:ind w:left="850" w:hanging="850"/>
    </w:pPr>
    <w:rPr>
      <w:sz w:val="24"/>
      <w:lang w:eastAsia="zh-CN"/>
    </w:rPr>
  </w:style>
  <w:style w:type="paragraph" w:customStyle="1" w:styleId="99">
    <w:name w:val="Char1"/>
    <w:basedOn w:val="1"/>
    <w:unhideWhenUsed/>
    <w:qFormat/>
    <w:uiPriority w:val="99"/>
    <w:pPr>
      <w:spacing w:before="0" w:after="160" w:line="240" w:lineRule="exact"/>
    </w:pPr>
    <w:rPr>
      <w:rFonts w:ascii="Tahoma" w:hAnsi="Tahoma"/>
      <w:sz w:val="20"/>
      <w:lang w:val="en-US" w:eastAsia="en-US"/>
    </w:rPr>
  </w:style>
  <w:style w:type="paragraph" w:customStyle="1" w:styleId="100">
    <w:name w:val="NumPar 2"/>
    <w:basedOn w:val="1"/>
    <w:next w:val="87"/>
    <w:unhideWhenUsed/>
    <w:qFormat/>
    <w:uiPriority w:val="99"/>
    <w:pPr>
      <w:spacing w:before="120" w:after="120"/>
      <w:ind w:left="850" w:hanging="850"/>
    </w:pPr>
    <w:rPr>
      <w:sz w:val="24"/>
      <w:lang w:eastAsia="zh-CN"/>
    </w:rPr>
  </w:style>
  <w:style w:type="paragraph" w:customStyle="1" w:styleId="101">
    <w:name w:val="Char Char Char Char Char Char Char Char Char Zchn Zchn Char Char"/>
    <w:basedOn w:val="1"/>
    <w:unhideWhenUsed/>
    <w:qFormat/>
    <w:uiPriority w:val="99"/>
    <w:pPr>
      <w:spacing w:before="0" w:after="160" w:line="240" w:lineRule="exact"/>
    </w:pPr>
    <w:rPr>
      <w:rFonts w:ascii="Tahoma" w:hAnsi="Tahoma"/>
      <w:sz w:val="20"/>
      <w:lang w:val="en-US" w:eastAsia="en-US"/>
    </w:rPr>
  </w:style>
  <w:style w:type="paragraph" w:customStyle="1" w:styleId="102">
    <w:name w:val="Bullet2"/>
    <w:basedOn w:val="1"/>
    <w:unhideWhenUsed/>
    <w:qFormat/>
    <w:uiPriority w:val="99"/>
    <w:pPr>
      <w:tabs>
        <w:tab w:val="left" w:pos="1701"/>
      </w:tabs>
      <w:spacing w:before="60" w:after="0"/>
      <w:ind w:left="425" w:hanging="425"/>
    </w:pPr>
    <w:rPr>
      <w:sz w:val="22"/>
      <w:lang w:eastAsia="en-US"/>
    </w:rPr>
  </w:style>
  <w:style w:type="paragraph" w:customStyle="1" w:styleId="103">
    <w:name w:val="List Number (Level 3)"/>
    <w:basedOn w:val="1"/>
    <w:unhideWhenUsed/>
    <w:qFormat/>
    <w:uiPriority w:val="99"/>
    <w:pPr>
      <w:spacing w:before="120" w:after="120"/>
      <w:ind w:left="2126" w:hanging="709"/>
    </w:pPr>
    <w:rPr>
      <w:sz w:val="24"/>
      <w:lang w:eastAsia="zh-CN"/>
    </w:rPr>
  </w:style>
  <w:style w:type="paragraph" w:customStyle="1" w:styleId="104">
    <w:name w:val="Contenuto cornice"/>
    <w:basedOn w:val="1"/>
    <w:qFormat/>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10</Pages>
  <Words>1500</Words>
  <Characters>8837</Characters>
  <Paragraphs>143</Paragraphs>
  <TotalTime>39</TotalTime>
  <ScaleCrop>false</ScaleCrop>
  <LinksUpToDate>false</LinksUpToDate>
  <CharactersWithSpaces>10199</CharactersWithSpaces>
  <Application>WPS Office_11.2.0.9906_F1E327BC-269C-435d-A152-05C5408002CA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2018-10-27T03:51:00Z</dcterms:created>
  <dc:creator>pellegrini</dc:creator>
  <cp:lastModifiedBy>ste</cp:lastModifiedBy>
  <dcterms:modified xsi:type="dcterms:W3CDTF">2020-12-30T16:17:22Z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1033-11.2.0.9906</vt:lpwstr>
  </property>
  <property fmtid="{D5CDD505-2E9C-101B-9397-08002B2CF9AE}" pid="3" name="LinksUpToDate">
    <vt:bool>false</vt:bool>
  </property>
  <property fmtid="{D5CDD505-2E9C-101B-9397-08002B2CF9AE}" pid="4" name="ScaleCrop">
    <vt:bool>false</vt:bool>
  </property>
</Properties>
</file>